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732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48E75BF9" w14:textId="77777777" w:rsidTr="0019432A">
        <w:trPr>
          <w:trHeight w:val="270"/>
        </w:trPr>
        <w:tc>
          <w:tcPr>
            <w:tcW w:w="5000" w:type="pct"/>
            <w:gridSpan w:val="2"/>
          </w:tcPr>
          <w:p w14:paraId="631C1F3D" w14:textId="77777777" w:rsidR="007E7141" w:rsidRPr="00C2798A" w:rsidRDefault="0019432A" w:rsidP="0019432A">
            <w:pPr>
              <w:pStyle w:val="af1"/>
            </w:pPr>
            <w:r>
              <w:t>[</w:t>
            </w:r>
            <w:r>
              <w:rPr>
                <w:rFonts w:hint="eastAsia"/>
              </w:rPr>
              <w:t>C</w:t>
            </w:r>
            <w:r>
              <w:t>OEN6311 3</w:t>
            </w:r>
            <w:r w:rsidR="009A00A3" w:rsidRPr="009A00A3">
              <w:rPr>
                <w:rFonts w:ascii="华文楷体" w:eastAsia="华文楷体" w:hAnsi="华文楷体" w:hint="eastAsia"/>
                <w:sz w:val="32"/>
                <w:szCs w:val="32"/>
                <w:lang w:eastAsia="zh-CN"/>
              </w:rPr>
              <w:t>rd</w:t>
            </w:r>
            <w:r>
              <w:t xml:space="preserve"> WEEK MEETING</w:t>
            </w:r>
            <w:r w:rsidR="009A00A3">
              <w:t xml:space="preserve"> </w:t>
            </w:r>
            <w:proofErr w:type="gramStart"/>
            <w:r w:rsidR="009A00A3" w:rsidRPr="009A00A3">
              <w:rPr>
                <w:rFonts w:hint="eastAsia"/>
              </w:rPr>
              <w:t>minute</w:t>
            </w:r>
            <w:r>
              <w:t xml:space="preserve"> ]</w:t>
            </w:r>
            <w:proofErr w:type="gramEnd"/>
            <w:r>
              <w:t xml:space="preserve">    </w:t>
            </w:r>
          </w:p>
        </w:tc>
      </w:tr>
      <w:tr w:rsidR="00EC37E4" w:rsidRPr="00C2798A" w14:paraId="23CA49AC" w14:textId="77777777" w:rsidTr="0019432A">
        <w:trPr>
          <w:trHeight w:val="492"/>
        </w:trPr>
        <w:tc>
          <w:tcPr>
            <w:tcW w:w="917" w:type="pct"/>
          </w:tcPr>
          <w:p w14:paraId="6EC0401D" w14:textId="77777777" w:rsidR="007E7141" w:rsidRPr="00C2798A" w:rsidRDefault="00AE4A6D" w:rsidP="0019432A">
            <w:pPr>
              <w:pStyle w:val="MeetingInfo"/>
            </w:pPr>
            <w:sdt>
              <w:sdtPr>
                <w:id w:val="-1289583197"/>
                <w:placeholder>
                  <w:docPart w:val="1D30C17790C547C6B27DBD260E50072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0687E83" w14:textId="77777777" w:rsidR="007E7141" w:rsidRPr="00C2798A" w:rsidRDefault="0019432A" w:rsidP="0019432A">
            <w:pPr>
              <w:pStyle w:val="MeetingInfo"/>
              <w:rPr>
                <w:lang w:eastAsia="zh-CN"/>
              </w:rPr>
            </w:pPr>
            <w:r>
              <w:t>L</w:t>
            </w:r>
            <w:r>
              <w:rPr>
                <w:rFonts w:ascii="华文楷体" w:eastAsia="华文楷体" w:hAnsi="华文楷体" w:hint="eastAsia"/>
                <w:lang w:eastAsia="zh-CN"/>
              </w:rPr>
              <w:t>ibrary</w:t>
            </w:r>
            <w:r>
              <w:t xml:space="preserve"> LB</w:t>
            </w:r>
            <w:r>
              <w:rPr>
                <w:rFonts w:ascii="华文楷体" w:eastAsia="华文楷体" w:hAnsi="华文楷体" w:hint="eastAsia"/>
                <w:lang w:eastAsia="zh-CN"/>
              </w:rPr>
              <w:t>-316</w:t>
            </w:r>
            <w:r>
              <w:rPr>
                <w:rFonts w:ascii="宋体" w:eastAsia="宋体" w:hAnsi="宋体" w:cs="宋体" w:hint="eastAsia"/>
                <w:lang w:eastAsia="zh-CN"/>
              </w:rPr>
              <w:t>（Australia）</w:t>
            </w:r>
          </w:p>
        </w:tc>
      </w:tr>
      <w:tr w:rsidR="00EC37E4" w:rsidRPr="00C2798A" w14:paraId="0CB2E90E" w14:textId="77777777" w:rsidTr="0019432A">
        <w:trPr>
          <w:trHeight w:val="492"/>
        </w:trPr>
        <w:tc>
          <w:tcPr>
            <w:tcW w:w="917" w:type="pct"/>
          </w:tcPr>
          <w:p w14:paraId="22791C69" w14:textId="77777777" w:rsidR="007E7141" w:rsidRPr="00C2798A" w:rsidRDefault="00AE4A6D" w:rsidP="0019432A">
            <w:pPr>
              <w:pStyle w:val="MeetingInfo"/>
            </w:pPr>
            <w:sdt>
              <w:sdtPr>
                <w:id w:val="493453970"/>
                <w:placeholder>
                  <w:docPart w:val="A73C1F627F014AE483DAB2AAC981A79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1B43A237" w14:textId="77777777" w:rsidR="007E7141" w:rsidRPr="00C2798A" w:rsidRDefault="0019432A" w:rsidP="0019432A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22/01/2020</w:t>
            </w:r>
          </w:p>
        </w:tc>
      </w:tr>
      <w:tr w:rsidR="00EC37E4" w:rsidRPr="00C2798A" w14:paraId="08CD5CFB" w14:textId="77777777" w:rsidTr="0019432A">
        <w:trPr>
          <w:trHeight w:val="492"/>
        </w:trPr>
        <w:tc>
          <w:tcPr>
            <w:tcW w:w="917" w:type="pct"/>
          </w:tcPr>
          <w:p w14:paraId="46A38618" w14:textId="77777777" w:rsidR="007E7141" w:rsidRPr="00C2798A" w:rsidRDefault="00AE4A6D" w:rsidP="0019432A">
            <w:pPr>
              <w:pStyle w:val="MeetingInfo"/>
            </w:pPr>
            <w:sdt>
              <w:sdtPr>
                <w:id w:val="784001095"/>
                <w:placeholder>
                  <w:docPart w:val="CE3D8C8666444C4BAFD7F1750C41F34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0A5C0F8D" w14:textId="77777777" w:rsidR="007E7141" w:rsidRPr="00C2798A" w:rsidRDefault="0019432A" w:rsidP="0019432A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180mins</w:t>
            </w:r>
          </w:p>
        </w:tc>
      </w:tr>
      <w:tr w:rsidR="00EC37E4" w:rsidRPr="00C2798A" w14:paraId="076573B0" w14:textId="77777777" w:rsidTr="0019432A">
        <w:trPr>
          <w:trHeight w:val="492"/>
        </w:trPr>
        <w:tc>
          <w:tcPr>
            <w:tcW w:w="917" w:type="pct"/>
          </w:tcPr>
          <w:p w14:paraId="4974CAF8" w14:textId="77777777" w:rsidR="007E7141" w:rsidRPr="00C2798A" w:rsidRDefault="00AE4A6D" w:rsidP="0019432A">
            <w:pPr>
              <w:pStyle w:val="MeetingInfo"/>
            </w:pPr>
            <w:sdt>
              <w:sdtPr>
                <w:id w:val="-1643179864"/>
                <w:placeholder>
                  <w:docPart w:val="5F9BC661CE954BA8ABA5DF8B8FE2FCF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209B785E" w14:textId="77777777" w:rsidR="007E7141" w:rsidRPr="00C2798A" w:rsidRDefault="0019432A" w:rsidP="0019432A">
            <w:pPr>
              <w:pStyle w:val="MeetingInfo"/>
            </w:pPr>
            <w:r w:rsidRPr="0019432A">
              <w:rPr>
                <w:kern w:val="0"/>
              </w:rPr>
              <w:t xml:space="preserve">Sun Ying 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Shaoxia</w:t>
            </w:r>
            <w:proofErr w:type="spellEnd"/>
            <w:r w:rsidRPr="0019432A">
              <w:rPr>
                <w:kern w:val="0"/>
              </w:rPr>
              <w:t xml:space="preserve"> Yang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Sijie</w:t>
            </w:r>
            <w:proofErr w:type="spellEnd"/>
            <w:r w:rsidRPr="0019432A">
              <w:rPr>
                <w:kern w:val="0"/>
              </w:rPr>
              <w:t xml:space="preserve"> Min</w:t>
            </w:r>
            <w:r w:rsidRPr="0019432A">
              <w:rPr>
                <w:rFonts w:ascii="宋体" w:eastAsia="宋体" w:hAnsi="宋体" w:cs="宋体" w:hint="eastAsia"/>
                <w:kern w:val="0"/>
              </w:rPr>
              <w:t>，</w:t>
            </w:r>
            <w:proofErr w:type="spellStart"/>
            <w:r w:rsidRPr="0019432A">
              <w:rPr>
                <w:kern w:val="0"/>
              </w:rPr>
              <w:t>Yanhe</w:t>
            </w:r>
            <w:proofErr w:type="spellEnd"/>
            <w:r w:rsidRPr="0019432A">
              <w:rPr>
                <w:kern w:val="0"/>
              </w:rPr>
              <w:t xml:space="preserve"> Lan</w:t>
            </w:r>
          </w:p>
        </w:tc>
      </w:tr>
      <w:tr w:rsidR="0019432A" w:rsidRPr="00C2798A" w14:paraId="4124A498" w14:textId="77777777" w:rsidTr="0019432A">
        <w:trPr>
          <w:trHeight w:val="492"/>
        </w:trPr>
        <w:tc>
          <w:tcPr>
            <w:tcW w:w="917" w:type="pct"/>
          </w:tcPr>
          <w:p w14:paraId="5A13C9A1" w14:textId="77777777" w:rsidR="0019432A" w:rsidRDefault="0019432A" w:rsidP="0019432A">
            <w:pPr>
              <w:pStyle w:val="MeetingInfo"/>
            </w:pPr>
          </w:p>
        </w:tc>
        <w:tc>
          <w:tcPr>
            <w:tcW w:w="4083" w:type="pct"/>
          </w:tcPr>
          <w:p w14:paraId="442B0326" w14:textId="77777777" w:rsidR="0019432A" w:rsidRPr="0019432A" w:rsidRDefault="0019432A" w:rsidP="0019432A">
            <w:pPr>
              <w:pStyle w:val="MeetingInfo"/>
              <w:rPr>
                <w:kern w:val="0"/>
              </w:rPr>
            </w:pPr>
          </w:p>
        </w:tc>
      </w:tr>
    </w:tbl>
    <w:sdt>
      <w:sdtPr>
        <w:id w:val="921066030"/>
        <w:placeholder>
          <w:docPart w:val="2B28275C04494C0EB3A233CF71D8935B"/>
        </w:placeholder>
        <w:temporary/>
        <w:showingPlcHdr/>
        <w15:appearance w15:val="hidden"/>
      </w:sdtPr>
      <w:sdtEndPr/>
      <w:sdtContent>
        <w:p w14:paraId="35CB2240" w14:textId="77777777"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14:paraId="4CEDD295" w14:textId="77777777" w:rsidR="00133C8A" w:rsidRPr="00424C86" w:rsidRDefault="0019432A" w:rsidP="00424C86">
      <w:pPr>
        <w:pStyle w:val="a"/>
      </w:pPr>
      <w:bookmarkStart w:id="0" w:name="_Hlk31234246"/>
      <w:r w:rsidRPr="0019432A">
        <w:t>Assign tasks to every</w:t>
      </w:r>
      <w:r>
        <w:t xml:space="preserve"> </w:t>
      </w:r>
      <w:r w:rsidRPr="0019432A">
        <w:rPr>
          <w:rFonts w:hint="eastAsia"/>
        </w:rPr>
        <w:t>group</w:t>
      </w:r>
      <w:r>
        <w:t xml:space="preserve"> </w:t>
      </w:r>
      <w:r w:rsidRPr="0019432A">
        <w:rPr>
          <w:rFonts w:hint="eastAsia"/>
        </w:rPr>
        <w:t>member</w:t>
      </w:r>
      <w:r w:rsidRPr="0019432A">
        <w:rPr>
          <w:rFonts w:ascii="宋体" w:eastAsia="宋体" w:hAnsi="宋体" w:cs="宋体" w:hint="eastAsia"/>
        </w:rPr>
        <w:t>，</w:t>
      </w:r>
      <w:r w:rsidRPr="0019432A">
        <w:rPr>
          <w:rFonts w:hint="eastAsia"/>
        </w:rPr>
        <w:t>o</w:t>
      </w:r>
      <w:r w:rsidRPr="0019432A">
        <w:t>ur assignment is</w:t>
      </w:r>
      <w:r w:rsidR="000270F8">
        <w:t xml:space="preserve">: </w:t>
      </w:r>
      <w:r w:rsidRPr="0019432A">
        <w:t xml:space="preserve">Sun Ying plays the master role  , </w:t>
      </w:r>
      <w:proofErr w:type="spellStart"/>
      <w:r w:rsidRPr="0019432A">
        <w:t>Shaoxia</w:t>
      </w:r>
      <w:proofErr w:type="spellEnd"/>
      <w:r w:rsidRPr="0019432A">
        <w:t xml:space="preserve"> Yang</w:t>
      </w:r>
      <w:r w:rsidRPr="0019432A">
        <w:rPr>
          <w:rFonts w:ascii="宋体" w:eastAsia="宋体" w:hAnsi="宋体" w:cs="宋体" w:hint="eastAsia"/>
        </w:rPr>
        <w:t>，</w:t>
      </w:r>
      <w:proofErr w:type="spellStart"/>
      <w:r w:rsidRPr="0019432A">
        <w:t>Sijie</w:t>
      </w:r>
      <w:proofErr w:type="spellEnd"/>
      <w:r w:rsidRPr="0019432A">
        <w:t xml:space="preserve"> Min</w:t>
      </w:r>
      <w:r w:rsidRPr="0019432A">
        <w:rPr>
          <w:rFonts w:ascii="宋体" w:eastAsia="宋体" w:hAnsi="宋体" w:cs="宋体" w:hint="eastAsia"/>
        </w:rPr>
        <w:t>，</w:t>
      </w:r>
      <w:proofErr w:type="spellStart"/>
      <w:r w:rsidRPr="0019432A">
        <w:t>Yanhe</w:t>
      </w:r>
      <w:proofErr w:type="spellEnd"/>
      <w:r w:rsidRPr="0019432A">
        <w:t xml:space="preserve"> Lan play the customer role</w:t>
      </w:r>
      <w:bookmarkEnd w:id="0"/>
      <w:r w:rsidR="000270F8">
        <w:rPr>
          <w:kern w:val="0"/>
        </w:rPr>
        <w:t>.</w:t>
      </w:r>
    </w:p>
    <w:p w14:paraId="5AB47618" w14:textId="77777777" w:rsidR="00133C8A" w:rsidRDefault="0019432A" w:rsidP="001D0A89">
      <w:pPr>
        <w:pStyle w:val="a"/>
      </w:pPr>
      <w:r w:rsidRPr="0019432A">
        <w:t xml:space="preserve">Determine timeline: our </w:t>
      </w:r>
      <w:r w:rsidR="009A00A3">
        <w:rPr>
          <w:rFonts w:ascii="华文楷体" w:eastAsia="华文楷体" w:hAnsi="华文楷体" w:hint="eastAsia"/>
          <w:lang w:eastAsia="zh-CN"/>
        </w:rPr>
        <w:t>o</w:t>
      </w:r>
      <w:r w:rsidRPr="0019432A">
        <w:t>verall schedule is</w:t>
      </w:r>
      <w:r w:rsidR="000270F8">
        <w:t xml:space="preserve">: </w:t>
      </w:r>
      <w:r w:rsidR="000270F8" w:rsidRPr="000270F8">
        <w:rPr>
          <w:rFonts w:hint="eastAsia"/>
        </w:rPr>
        <w:t>every</w:t>
      </w:r>
      <w:r w:rsidR="000270F8" w:rsidRPr="000270F8">
        <w:t xml:space="preserve"> </w:t>
      </w:r>
      <w:proofErr w:type="gramStart"/>
      <w:r w:rsidR="000270F8" w:rsidRPr="000270F8">
        <w:rPr>
          <w:rFonts w:hint="eastAsia"/>
        </w:rPr>
        <w:t>group</w:t>
      </w:r>
      <w:r w:rsidR="000270F8" w:rsidRPr="000270F8">
        <w:t xml:space="preserve">  </w:t>
      </w:r>
      <w:r w:rsidR="000270F8" w:rsidRPr="000270F8">
        <w:rPr>
          <w:rFonts w:hint="eastAsia"/>
        </w:rPr>
        <w:t>member</w:t>
      </w:r>
      <w:proofErr w:type="gramEnd"/>
      <w:r w:rsidRPr="0019432A">
        <w:t xml:space="preserve"> should work 48hours per week in the next 1weeks</w:t>
      </w:r>
      <w:r w:rsidR="000270F8">
        <w:rPr>
          <w:rFonts w:ascii="宋体" w:eastAsia="宋体" w:hAnsi="宋体" w:cs="宋体" w:hint="eastAsia"/>
          <w:lang w:eastAsia="zh-CN"/>
        </w:rPr>
        <w:t>.</w:t>
      </w:r>
    </w:p>
    <w:p w14:paraId="582359FF" w14:textId="77777777" w:rsidR="00D42A27" w:rsidRPr="00D42A27" w:rsidRDefault="000270F8" w:rsidP="00D42A27">
      <w:pPr>
        <w:pStyle w:val="a"/>
        <w:rPr>
          <w:rFonts w:ascii="宋体" w:eastAsia="宋体" w:hAnsi="宋体" w:cs="宋体"/>
          <w:lang w:eastAsia="zh-CN"/>
        </w:rPr>
      </w:pPr>
      <w:r w:rsidRPr="000270F8">
        <w:t>Identify project functions</w:t>
      </w:r>
      <w:r>
        <w:rPr>
          <w:rFonts w:ascii="宋体" w:eastAsia="宋体" w:hAnsi="宋体" w:cs="宋体"/>
          <w:lang w:eastAsia="zh-CN"/>
        </w:rPr>
        <w:t>.</w:t>
      </w:r>
    </w:p>
    <w:p w14:paraId="5F407F53" w14:textId="77777777" w:rsidR="00133C8A" w:rsidRDefault="000270F8" w:rsidP="000270F8">
      <w:pPr>
        <w:pStyle w:val="a"/>
      </w:pPr>
      <w:r w:rsidRPr="000270F8">
        <w:t>Confirm our mission for the next week</w:t>
      </w:r>
      <w:r>
        <w:rPr>
          <w:rFonts w:ascii="宋体" w:eastAsia="宋体" w:hAnsi="宋体" w:cs="宋体"/>
          <w:lang w:eastAsia="zh-CN"/>
        </w:rPr>
        <w:t xml:space="preserve">: </w:t>
      </w:r>
      <w:r w:rsidRPr="000270F8">
        <w:t>write user stories. study android studio. study java</w:t>
      </w:r>
      <w:r w:rsidRPr="000270F8">
        <w:rPr>
          <w:rFonts w:ascii="宋体" w:eastAsia="宋体" w:hAnsi="宋体" w:cs="宋体" w:hint="eastAsia"/>
        </w:rPr>
        <w:t>，</w:t>
      </w:r>
      <w:r w:rsidRPr="000270F8">
        <w:t xml:space="preserve">prepare presentation </w:t>
      </w:r>
      <w:r w:rsidRPr="000270F8">
        <w:rPr>
          <w:rFonts w:ascii="宋体" w:eastAsia="宋体" w:hAnsi="宋体" w:cs="宋体" w:hint="eastAsia"/>
        </w:rPr>
        <w:t>，</w:t>
      </w:r>
      <w:r w:rsidRPr="000270F8">
        <w:t>write meeting minute</w:t>
      </w:r>
      <w:r w:rsidRPr="000270F8">
        <w:rPr>
          <w:rFonts w:ascii="宋体" w:eastAsia="宋体" w:hAnsi="宋体" w:cs="宋体" w:hint="eastAsia"/>
        </w:rPr>
        <w:t>，</w:t>
      </w:r>
      <w:r w:rsidRPr="000270F8">
        <w:t>drawing charts of project functions</w:t>
      </w:r>
      <w:r>
        <w:rPr>
          <w:rFonts w:eastAsia="华文楷体" w:hint="eastAsia"/>
          <w:lang w:eastAsia="zh-CN"/>
        </w:rPr>
        <w:t>.</w:t>
      </w:r>
    </w:p>
    <w:p w14:paraId="48617E60" w14:textId="77777777" w:rsidR="00133C8A" w:rsidRPr="00133C8A" w:rsidRDefault="00133C8A" w:rsidP="009A00A3">
      <w:pPr>
        <w:pStyle w:val="a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269"/>
        <w:gridCol w:w="2411"/>
        <w:gridCol w:w="1724"/>
        <w:gridCol w:w="2956"/>
      </w:tblGrid>
      <w:tr w:rsidR="0087088A" w:rsidRPr="00424C86" w14:paraId="1AE90673" w14:textId="77777777" w:rsidTr="00D4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12" w:type="pct"/>
          </w:tcPr>
          <w:p w14:paraId="5F39FFF1" w14:textId="77777777" w:rsidR="0087088A" w:rsidRPr="00424C86" w:rsidRDefault="00AE4A6D" w:rsidP="00424C86">
            <w:sdt>
              <w:sdtPr>
                <w:id w:val="132836526"/>
                <w:placeholder>
                  <w:docPart w:val="29A5DE40C62E426D92E5F31A4A4C8A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88" w:type="pct"/>
          </w:tcPr>
          <w:p w14:paraId="4F1C9CF0" w14:textId="77777777" w:rsidR="0087088A" w:rsidRPr="00424C86" w:rsidRDefault="00AE4A6D" w:rsidP="00424C86">
            <w:sdt>
              <w:sdtPr>
                <w:id w:val="-119918706"/>
                <w:placeholder>
                  <w:docPart w:val="804F0D7807404B81AA21D547514CD37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17BD7B9B" w14:textId="77777777" w:rsidR="0087088A" w:rsidRPr="00424C86" w:rsidRDefault="00AE4A6D" w:rsidP="00424C86">
            <w:sdt>
              <w:sdtPr>
                <w:id w:val="-848566013"/>
                <w:placeholder>
                  <w:docPart w:val="D885E37D98DF45A696C268A002EFAD7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5B3BA9AC" w14:textId="77777777" w:rsidR="0087088A" w:rsidRPr="00424C86" w:rsidRDefault="00AE4A6D" w:rsidP="00424C86">
            <w:sdt>
              <w:sdtPr>
                <w:id w:val="2046561962"/>
                <w:placeholder>
                  <w:docPart w:val="C7AAE03C151F449BB948827C3D07264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5666C271" w14:textId="77777777" w:rsidTr="00D42A27">
        <w:trPr>
          <w:trHeight w:val="288"/>
        </w:trPr>
        <w:tc>
          <w:tcPr>
            <w:tcW w:w="1212" w:type="pct"/>
          </w:tcPr>
          <w:p w14:paraId="78A930E2" w14:textId="77777777" w:rsidR="0087088A" w:rsidRPr="00424C86" w:rsidRDefault="009A00A3" w:rsidP="00424C86">
            <w:r w:rsidRPr="00647128">
              <w:rPr>
                <w:rFonts w:hint="eastAsia"/>
              </w:rPr>
              <w:t>w</w:t>
            </w:r>
            <w:r w:rsidRPr="00647128">
              <w:t>rite user stories</w:t>
            </w:r>
          </w:p>
        </w:tc>
        <w:tc>
          <w:tcPr>
            <w:tcW w:w="1288" w:type="pct"/>
          </w:tcPr>
          <w:p w14:paraId="0DC53668" w14:textId="77777777" w:rsidR="0087088A" w:rsidRPr="00424C86" w:rsidRDefault="00D42A27" w:rsidP="00424C86">
            <w:r w:rsidRPr="00D42A27">
              <w:t>Sun Ying</w:t>
            </w:r>
          </w:p>
        </w:tc>
        <w:tc>
          <w:tcPr>
            <w:tcW w:w="921" w:type="pct"/>
          </w:tcPr>
          <w:p w14:paraId="61C4E143" w14:textId="77777777" w:rsidR="0087088A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5902AAFE" w14:textId="77777777"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87088A" w:rsidRPr="00424C86" w14:paraId="608E79F8" w14:textId="77777777" w:rsidTr="00D42A27">
        <w:trPr>
          <w:trHeight w:val="288"/>
        </w:trPr>
        <w:tc>
          <w:tcPr>
            <w:tcW w:w="1212" w:type="pct"/>
          </w:tcPr>
          <w:p w14:paraId="3F3E3FAB" w14:textId="77777777" w:rsidR="0087088A" w:rsidRPr="00424C86" w:rsidRDefault="00647128" w:rsidP="00424C86">
            <w:r w:rsidRPr="00647128">
              <w:t>prepare presenta</w:t>
            </w:r>
            <w:r w:rsidRPr="00647128">
              <w:rPr>
                <w:rFonts w:hint="eastAsia"/>
              </w:rPr>
              <w:t>t</w:t>
            </w:r>
            <w:r w:rsidRPr="00647128">
              <w:t>ion</w:t>
            </w:r>
          </w:p>
        </w:tc>
        <w:tc>
          <w:tcPr>
            <w:tcW w:w="1288" w:type="pct"/>
          </w:tcPr>
          <w:p w14:paraId="521D5C0F" w14:textId="77777777" w:rsidR="0087088A" w:rsidRPr="00424C86" w:rsidRDefault="00647128" w:rsidP="00424C86">
            <w:proofErr w:type="spellStart"/>
            <w:r w:rsidRPr="00647128">
              <w:t>Shaoxia</w:t>
            </w:r>
            <w:proofErr w:type="spellEnd"/>
            <w:r w:rsidRPr="00647128">
              <w:t xml:space="preserve"> Yang</w:t>
            </w:r>
          </w:p>
        </w:tc>
        <w:tc>
          <w:tcPr>
            <w:tcW w:w="921" w:type="pct"/>
          </w:tcPr>
          <w:p w14:paraId="4B619C97" w14:textId="77777777" w:rsidR="0087088A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4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7AC13155" w14:textId="77777777" w:rsidR="0087088A" w:rsidRPr="00424C86" w:rsidRDefault="00647128" w:rsidP="00424C86">
            <w:r w:rsidRPr="00647128">
              <w:t>Complete</w:t>
            </w:r>
          </w:p>
        </w:tc>
      </w:tr>
      <w:tr w:rsidR="0087088A" w:rsidRPr="00424C86" w14:paraId="501D0590" w14:textId="77777777" w:rsidTr="00D42A27">
        <w:trPr>
          <w:trHeight w:val="288"/>
        </w:trPr>
        <w:tc>
          <w:tcPr>
            <w:tcW w:w="1212" w:type="pct"/>
          </w:tcPr>
          <w:p w14:paraId="54EA151B" w14:textId="77777777" w:rsidR="0087088A" w:rsidRPr="00424C86" w:rsidRDefault="00647128" w:rsidP="00424C86">
            <w:r w:rsidRPr="00647128">
              <w:t>drawing charts of project functions</w:t>
            </w:r>
          </w:p>
        </w:tc>
        <w:tc>
          <w:tcPr>
            <w:tcW w:w="1288" w:type="pct"/>
          </w:tcPr>
          <w:p w14:paraId="333889DF" w14:textId="77777777" w:rsidR="0087088A" w:rsidRPr="00424C86" w:rsidRDefault="00647128" w:rsidP="00424C86">
            <w:proofErr w:type="spellStart"/>
            <w:r w:rsidRPr="00647128">
              <w:t>Yanhe</w:t>
            </w:r>
            <w:proofErr w:type="spellEnd"/>
            <w:r w:rsidRPr="00647128">
              <w:t xml:space="preserve"> Lan</w:t>
            </w:r>
          </w:p>
        </w:tc>
        <w:tc>
          <w:tcPr>
            <w:tcW w:w="921" w:type="pct"/>
          </w:tcPr>
          <w:p w14:paraId="1B0DFA6B" w14:textId="77777777" w:rsidR="0087088A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024C9C83" w14:textId="77777777" w:rsidR="0087088A" w:rsidRPr="00424C86" w:rsidRDefault="00647128" w:rsidP="00424C86">
            <w:r w:rsidRPr="00647128">
              <w:t>Complete</w:t>
            </w:r>
          </w:p>
        </w:tc>
      </w:tr>
      <w:tr w:rsidR="0087088A" w:rsidRPr="00424C86" w14:paraId="4C084A61" w14:textId="77777777" w:rsidTr="00D42A27">
        <w:trPr>
          <w:trHeight w:val="288"/>
        </w:trPr>
        <w:tc>
          <w:tcPr>
            <w:tcW w:w="1212" w:type="pct"/>
          </w:tcPr>
          <w:p w14:paraId="046B3318" w14:textId="77777777" w:rsidR="0087088A" w:rsidRPr="00424C86" w:rsidRDefault="00647128" w:rsidP="00424C86">
            <w:r w:rsidRPr="00647128">
              <w:rPr>
                <w:rFonts w:hint="eastAsia"/>
              </w:rPr>
              <w:t>write</w:t>
            </w:r>
            <w:r w:rsidRPr="00647128">
              <w:t xml:space="preserve"> meeting minute</w:t>
            </w:r>
          </w:p>
        </w:tc>
        <w:tc>
          <w:tcPr>
            <w:tcW w:w="1288" w:type="pct"/>
          </w:tcPr>
          <w:p w14:paraId="1F93D8AB" w14:textId="77777777" w:rsidR="0087088A" w:rsidRPr="00424C86" w:rsidRDefault="00647128" w:rsidP="00424C86">
            <w:proofErr w:type="spellStart"/>
            <w:r w:rsidRPr="00647128">
              <w:t>Sijie</w:t>
            </w:r>
            <w:proofErr w:type="spellEnd"/>
            <w:r w:rsidRPr="00647128">
              <w:t xml:space="preserve"> Min</w:t>
            </w:r>
          </w:p>
        </w:tc>
        <w:tc>
          <w:tcPr>
            <w:tcW w:w="921" w:type="pct"/>
          </w:tcPr>
          <w:p w14:paraId="05EBCD66" w14:textId="77777777" w:rsidR="0087088A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42337B26" w14:textId="77777777" w:rsidR="0087088A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  <w:tr w:rsidR="006D6101" w:rsidRPr="00424C86" w14:paraId="5F5AB800" w14:textId="77777777" w:rsidTr="00D42A27">
        <w:trPr>
          <w:trHeight w:val="288"/>
        </w:trPr>
        <w:tc>
          <w:tcPr>
            <w:tcW w:w="1212" w:type="pct"/>
          </w:tcPr>
          <w:p w14:paraId="751A4274" w14:textId="77777777" w:rsidR="006D6101" w:rsidRPr="00424C86" w:rsidRDefault="00647128" w:rsidP="00424C86">
            <w:r w:rsidRPr="00647128">
              <w:t>study android studio. study java</w:t>
            </w:r>
          </w:p>
        </w:tc>
        <w:tc>
          <w:tcPr>
            <w:tcW w:w="1288" w:type="pct"/>
          </w:tcPr>
          <w:p w14:paraId="0B744678" w14:textId="77777777" w:rsidR="006D6101" w:rsidRPr="00647128" w:rsidRDefault="00647128" w:rsidP="00424C86">
            <w:pPr>
              <w:rPr>
                <w:rFonts w:eastAsia="华文楷体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All</w:t>
            </w:r>
            <w:r>
              <w:rPr>
                <w:rFonts w:eastAsia="华文楷体"/>
                <w:lang w:eastAsia="zh-CN"/>
              </w:rPr>
              <w:t xml:space="preserve"> </w:t>
            </w:r>
            <w:r>
              <w:rPr>
                <w:rFonts w:eastAsia="华文楷体" w:hint="eastAsia"/>
                <w:lang w:eastAsia="zh-CN"/>
              </w:rPr>
              <w:t>the</w:t>
            </w:r>
            <w:r>
              <w:rPr>
                <w:rFonts w:eastAsia="华文楷体"/>
                <w:lang w:eastAsia="zh-CN"/>
              </w:rPr>
              <w:t xml:space="preserve"> </w:t>
            </w:r>
            <w:r>
              <w:rPr>
                <w:rFonts w:eastAsia="华文楷体" w:hint="eastAsia"/>
                <w:lang w:eastAsia="zh-CN"/>
              </w:rPr>
              <w:t>people</w:t>
            </w:r>
          </w:p>
        </w:tc>
        <w:tc>
          <w:tcPr>
            <w:tcW w:w="921" w:type="pct"/>
          </w:tcPr>
          <w:p w14:paraId="06C0137C" w14:textId="77777777" w:rsidR="006D6101" w:rsidRPr="00424C86" w:rsidRDefault="00647128" w:rsidP="00424C86">
            <w:r w:rsidRPr="00647128">
              <w:t>2</w:t>
            </w:r>
            <w:r>
              <w:rPr>
                <w:rFonts w:ascii="华文楷体" w:eastAsia="华文楷体" w:hAnsi="华文楷体" w:hint="eastAsia"/>
                <w:lang w:eastAsia="zh-CN"/>
              </w:rPr>
              <w:t>9</w:t>
            </w:r>
            <w:r w:rsidRPr="00647128">
              <w:t>/01/202</w:t>
            </w:r>
            <w:r w:rsidRPr="00647128">
              <w:rPr>
                <w:rFonts w:hint="eastAsia"/>
              </w:rPr>
              <w:t>0</w:t>
            </w:r>
          </w:p>
        </w:tc>
        <w:tc>
          <w:tcPr>
            <w:tcW w:w="1579" w:type="pct"/>
          </w:tcPr>
          <w:p w14:paraId="11B81DC5" w14:textId="77777777" w:rsidR="006D6101" w:rsidRPr="00424C86" w:rsidRDefault="00647128" w:rsidP="00424C86">
            <w:r>
              <w:t>C</w:t>
            </w:r>
            <w:r w:rsidRPr="00647128">
              <w:rPr>
                <w:rFonts w:hint="eastAsia"/>
              </w:rPr>
              <w:t>omplete</w:t>
            </w:r>
          </w:p>
        </w:tc>
      </w:tr>
    </w:tbl>
    <w:p w14:paraId="3651C300" w14:textId="5DC41FC2" w:rsidR="00A66B18" w:rsidRPr="00A6783B" w:rsidRDefault="00157ED7" w:rsidP="000E3FBF">
      <w:r w:rsidRPr="00157ED7">
        <w:rPr>
          <w:noProof/>
        </w:rPr>
        <w:lastRenderedPageBreak/>
        <w:drawing>
          <wp:inline distT="0" distB="0" distL="0" distR="0" wp14:anchorId="1386315B" wp14:editId="6503488B">
            <wp:extent cx="5943600" cy="28708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66B18" w:rsidRPr="00A6783B" w:rsidSect="00C2798A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A51DB" w14:textId="77777777" w:rsidR="00AE4A6D" w:rsidRDefault="00AE4A6D" w:rsidP="00A66B18">
      <w:pPr>
        <w:spacing w:before="0" w:after="0"/>
      </w:pPr>
      <w:r>
        <w:separator/>
      </w:r>
    </w:p>
  </w:endnote>
  <w:endnote w:type="continuationSeparator" w:id="0">
    <w:p w14:paraId="54CBC853" w14:textId="77777777" w:rsidR="00AE4A6D" w:rsidRDefault="00AE4A6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76082" w14:textId="77777777" w:rsidR="00AE4A6D" w:rsidRDefault="00AE4A6D" w:rsidP="00A66B18">
      <w:pPr>
        <w:spacing w:before="0" w:after="0"/>
      </w:pPr>
      <w:r>
        <w:separator/>
      </w:r>
    </w:p>
  </w:footnote>
  <w:footnote w:type="continuationSeparator" w:id="0">
    <w:p w14:paraId="1F84DD19" w14:textId="77777777" w:rsidR="00AE4A6D" w:rsidRDefault="00AE4A6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3BD6" w14:textId="77777777" w:rsidR="00A66B18" w:rsidRDefault="00A66B18">
    <w:pPr>
      <w:pStyle w:val="aa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17201E" wp14:editId="363809AC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63A81D" id="Graphic 17" o:spid="_x0000_s1026" style="position:absolute;left:0;text-align:left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B22C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A"/>
    <w:rsid w:val="00007033"/>
    <w:rsid w:val="000270F8"/>
    <w:rsid w:val="00083BAA"/>
    <w:rsid w:val="000C0F71"/>
    <w:rsid w:val="000E3FBF"/>
    <w:rsid w:val="0010680C"/>
    <w:rsid w:val="00133C8A"/>
    <w:rsid w:val="00157ED7"/>
    <w:rsid w:val="001766D6"/>
    <w:rsid w:val="0019432A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615018"/>
    <w:rsid w:val="0062123A"/>
    <w:rsid w:val="00646E75"/>
    <w:rsid w:val="00647128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00A3"/>
    <w:rsid w:val="009A3ECE"/>
    <w:rsid w:val="009D6E13"/>
    <w:rsid w:val="00A66B18"/>
    <w:rsid w:val="00A6783B"/>
    <w:rsid w:val="00A96CF8"/>
    <w:rsid w:val="00AE1388"/>
    <w:rsid w:val="00AE4A6D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86D8A"/>
    <w:rsid w:val="00D41084"/>
    <w:rsid w:val="00D42A27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302CD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9BD6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30C17790C547C6B27DBD260E5007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979B0C-9C08-4701-8CCF-986A60273898}"/>
      </w:docPartPr>
      <w:docPartBody>
        <w:p w:rsidR="009F35C7" w:rsidRDefault="004658AE">
          <w:pPr>
            <w:pStyle w:val="1D30C17790C547C6B27DBD260E50072A"/>
          </w:pPr>
          <w:r>
            <w:t>Location:</w:t>
          </w:r>
        </w:p>
      </w:docPartBody>
    </w:docPart>
    <w:docPart>
      <w:docPartPr>
        <w:name w:val="A73C1F627F014AE483DAB2AAC981A7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9BD25-5728-4F77-8B9A-2AC4AC414460}"/>
      </w:docPartPr>
      <w:docPartBody>
        <w:p w:rsidR="009F35C7" w:rsidRDefault="004658AE">
          <w:pPr>
            <w:pStyle w:val="A73C1F627F014AE483DAB2AAC981A796"/>
          </w:pPr>
          <w:r>
            <w:t>Date:</w:t>
          </w:r>
        </w:p>
      </w:docPartBody>
    </w:docPart>
    <w:docPart>
      <w:docPartPr>
        <w:name w:val="CE3D8C8666444C4BAFD7F1750C41F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86946E-D5ED-4518-A468-B730791133FB}"/>
      </w:docPartPr>
      <w:docPartBody>
        <w:p w:rsidR="009F35C7" w:rsidRDefault="004658AE">
          <w:pPr>
            <w:pStyle w:val="CE3D8C8666444C4BAFD7F1750C41F341"/>
          </w:pPr>
          <w:r>
            <w:t>Time:</w:t>
          </w:r>
        </w:p>
      </w:docPartBody>
    </w:docPart>
    <w:docPart>
      <w:docPartPr>
        <w:name w:val="5F9BC661CE954BA8ABA5DF8B8FE2FC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1D2F72-DAF1-4BAC-8BBD-F44A6E909029}"/>
      </w:docPartPr>
      <w:docPartBody>
        <w:p w:rsidR="009F35C7" w:rsidRDefault="004658AE">
          <w:pPr>
            <w:pStyle w:val="5F9BC661CE954BA8ABA5DF8B8FE2FCFA"/>
          </w:pPr>
          <w:r>
            <w:t>Facilitator:</w:t>
          </w:r>
        </w:p>
      </w:docPartBody>
    </w:docPart>
    <w:docPart>
      <w:docPartPr>
        <w:name w:val="2B28275C04494C0EB3A233CF71D893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7314B-BBEB-4A7C-9A50-21C3F1006B0E}"/>
      </w:docPartPr>
      <w:docPartBody>
        <w:p w:rsidR="009F35C7" w:rsidRDefault="004658AE">
          <w:pPr>
            <w:pStyle w:val="2B28275C04494C0EB3A233CF71D8935B"/>
          </w:pPr>
          <w:r w:rsidRPr="007E7F36">
            <w:t>Agenda Items</w:t>
          </w:r>
        </w:p>
      </w:docPartBody>
    </w:docPart>
    <w:docPart>
      <w:docPartPr>
        <w:name w:val="29A5DE40C62E426D92E5F31A4A4C8A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2BA2-6EE8-4402-BA0E-D17A92ABFDAE}"/>
      </w:docPartPr>
      <w:docPartBody>
        <w:p w:rsidR="009F35C7" w:rsidRDefault="004658AE">
          <w:pPr>
            <w:pStyle w:val="29A5DE40C62E426D92E5F31A4A4C8A7A"/>
          </w:pPr>
          <w:r>
            <w:t>Action Items</w:t>
          </w:r>
        </w:p>
      </w:docPartBody>
    </w:docPart>
    <w:docPart>
      <w:docPartPr>
        <w:name w:val="804F0D7807404B81AA21D547514CD3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F72CCF-17AA-4C25-BD2D-535E29A2CFD6}"/>
      </w:docPartPr>
      <w:docPartBody>
        <w:p w:rsidR="009F35C7" w:rsidRDefault="004658AE">
          <w:pPr>
            <w:pStyle w:val="804F0D7807404B81AA21D547514CD373"/>
          </w:pPr>
          <w:r>
            <w:t>Owner(s)</w:t>
          </w:r>
        </w:p>
      </w:docPartBody>
    </w:docPart>
    <w:docPart>
      <w:docPartPr>
        <w:name w:val="D885E37D98DF45A696C268A002EFAD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044D4-DD8D-402D-B301-1B3EE247523D}"/>
      </w:docPartPr>
      <w:docPartBody>
        <w:p w:rsidR="009F35C7" w:rsidRDefault="004658AE">
          <w:pPr>
            <w:pStyle w:val="D885E37D98DF45A696C268A002EFAD7D"/>
          </w:pPr>
          <w:r>
            <w:t>Deadline</w:t>
          </w:r>
        </w:p>
      </w:docPartBody>
    </w:docPart>
    <w:docPart>
      <w:docPartPr>
        <w:name w:val="C7AAE03C151F449BB948827C3D072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63826A-2A26-46BB-B38D-DB6C868E19EE}"/>
      </w:docPartPr>
      <w:docPartBody>
        <w:p w:rsidR="009F35C7" w:rsidRDefault="004658AE">
          <w:pPr>
            <w:pStyle w:val="C7AAE03C151F449BB948827C3D07264B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AE"/>
    <w:rsid w:val="004658AE"/>
    <w:rsid w:val="009F35C7"/>
    <w:rsid w:val="00D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75B8E99C76493882EF2105C9A3DC13">
    <w:name w:val="9575B8E99C76493882EF2105C9A3DC13"/>
    <w:pPr>
      <w:widowControl w:val="0"/>
      <w:jc w:val="both"/>
    </w:pPr>
  </w:style>
  <w:style w:type="paragraph" w:customStyle="1" w:styleId="E660DBF3B2344DF786F6509082E2125D">
    <w:name w:val="E660DBF3B2344DF786F6509082E2125D"/>
    <w:pPr>
      <w:widowControl w:val="0"/>
      <w:jc w:val="both"/>
    </w:pPr>
  </w:style>
  <w:style w:type="paragraph" w:customStyle="1" w:styleId="1D30C17790C547C6B27DBD260E50072A">
    <w:name w:val="1D30C17790C547C6B27DBD260E50072A"/>
    <w:pPr>
      <w:widowControl w:val="0"/>
      <w:jc w:val="both"/>
    </w:pPr>
  </w:style>
  <w:style w:type="paragraph" w:customStyle="1" w:styleId="BA0CEA72F6D5413F91720E852F60F40F">
    <w:name w:val="BA0CEA72F6D5413F91720E852F60F40F"/>
    <w:pPr>
      <w:widowControl w:val="0"/>
      <w:jc w:val="both"/>
    </w:pPr>
  </w:style>
  <w:style w:type="paragraph" w:customStyle="1" w:styleId="A73C1F627F014AE483DAB2AAC981A796">
    <w:name w:val="A73C1F627F014AE483DAB2AAC981A796"/>
    <w:pPr>
      <w:widowControl w:val="0"/>
      <w:jc w:val="both"/>
    </w:pPr>
  </w:style>
  <w:style w:type="paragraph" w:customStyle="1" w:styleId="852513D7A2994962BD3F24B18249E1C6">
    <w:name w:val="852513D7A2994962BD3F24B18249E1C6"/>
    <w:pPr>
      <w:widowControl w:val="0"/>
      <w:jc w:val="both"/>
    </w:pPr>
  </w:style>
  <w:style w:type="paragraph" w:customStyle="1" w:styleId="CE3D8C8666444C4BAFD7F1750C41F341">
    <w:name w:val="CE3D8C8666444C4BAFD7F1750C41F341"/>
    <w:pPr>
      <w:widowControl w:val="0"/>
      <w:jc w:val="both"/>
    </w:pPr>
  </w:style>
  <w:style w:type="paragraph" w:customStyle="1" w:styleId="557BC21A6707428580ACB577C9ADBE61">
    <w:name w:val="557BC21A6707428580ACB577C9ADBE61"/>
    <w:pPr>
      <w:widowControl w:val="0"/>
      <w:jc w:val="both"/>
    </w:pPr>
  </w:style>
  <w:style w:type="paragraph" w:customStyle="1" w:styleId="5F9BC661CE954BA8ABA5DF8B8FE2FCFA">
    <w:name w:val="5F9BC661CE954BA8ABA5DF8B8FE2FCFA"/>
    <w:pPr>
      <w:widowControl w:val="0"/>
      <w:jc w:val="both"/>
    </w:pPr>
  </w:style>
  <w:style w:type="paragraph" w:customStyle="1" w:styleId="1A4FBB829DB44511889BF2C0291CFDC4">
    <w:name w:val="1A4FBB829DB44511889BF2C0291CFDC4"/>
    <w:pPr>
      <w:widowControl w:val="0"/>
      <w:jc w:val="both"/>
    </w:pPr>
  </w:style>
  <w:style w:type="paragraph" w:customStyle="1" w:styleId="2B28275C04494C0EB3A233CF71D8935B">
    <w:name w:val="2B28275C04494C0EB3A233CF71D8935B"/>
    <w:pPr>
      <w:widowControl w:val="0"/>
      <w:jc w:val="both"/>
    </w:pPr>
  </w:style>
  <w:style w:type="paragraph" w:customStyle="1" w:styleId="EAAE9CDCA001401DB1F32E7E46706153">
    <w:name w:val="EAAE9CDCA001401DB1F32E7E46706153"/>
    <w:pPr>
      <w:widowControl w:val="0"/>
      <w:jc w:val="both"/>
    </w:pPr>
  </w:style>
  <w:style w:type="paragraph" w:customStyle="1" w:styleId="D39B117EE4FC4001B94A5DC0D2234196">
    <w:name w:val="D39B117EE4FC4001B94A5DC0D2234196"/>
    <w:pPr>
      <w:widowControl w:val="0"/>
      <w:jc w:val="both"/>
    </w:pPr>
  </w:style>
  <w:style w:type="paragraph" w:customStyle="1" w:styleId="155651A2B1F548888043F52204F6E00B">
    <w:name w:val="155651A2B1F548888043F52204F6E00B"/>
    <w:pPr>
      <w:widowControl w:val="0"/>
      <w:jc w:val="both"/>
    </w:pPr>
  </w:style>
  <w:style w:type="paragraph" w:customStyle="1" w:styleId="941903B2D8914DD89B43C13DB56FAFC7">
    <w:name w:val="941903B2D8914DD89B43C13DB56FAFC7"/>
    <w:pPr>
      <w:widowControl w:val="0"/>
      <w:jc w:val="both"/>
    </w:pPr>
  </w:style>
  <w:style w:type="paragraph" w:customStyle="1" w:styleId="1D3241EE7E7C404290261B500D7B2B59">
    <w:name w:val="1D3241EE7E7C404290261B500D7B2B59"/>
    <w:pPr>
      <w:widowControl w:val="0"/>
      <w:jc w:val="both"/>
    </w:pPr>
  </w:style>
  <w:style w:type="paragraph" w:customStyle="1" w:styleId="A62DDEE72178453596FE8CB93269A3E5">
    <w:name w:val="A62DDEE72178453596FE8CB93269A3E5"/>
    <w:pPr>
      <w:widowControl w:val="0"/>
      <w:jc w:val="both"/>
    </w:pPr>
  </w:style>
  <w:style w:type="paragraph" w:customStyle="1" w:styleId="29A5DE40C62E426D92E5F31A4A4C8A7A">
    <w:name w:val="29A5DE40C62E426D92E5F31A4A4C8A7A"/>
    <w:pPr>
      <w:widowControl w:val="0"/>
      <w:jc w:val="both"/>
    </w:pPr>
  </w:style>
  <w:style w:type="paragraph" w:customStyle="1" w:styleId="804F0D7807404B81AA21D547514CD373">
    <w:name w:val="804F0D7807404B81AA21D547514CD373"/>
    <w:pPr>
      <w:widowControl w:val="0"/>
      <w:jc w:val="both"/>
    </w:pPr>
  </w:style>
  <w:style w:type="paragraph" w:customStyle="1" w:styleId="D885E37D98DF45A696C268A002EFAD7D">
    <w:name w:val="D885E37D98DF45A696C268A002EFAD7D"/>
    <w:pPr>
      <w:widowControl w:val="0"/>
      <w:jc w:val="both"/>
    </w:pPr>
  </w:style>
  <w:style w:type="paragraph" w:customStyle="1" w:styleId="C7AAE03C151F449BB948827C3D07264B">
    <w:name w:val="C7AAE03C151F449BB948827C3D07264B"/>
    <w:pPr>
      <w:widowControl w:val="0"/>
      <w:jc w:val="both"/>
    </w:pPr>
  </w:style>
  <w:style w:type="paragraph" w:customStyle="1" w:styleId="D4FFC6B3164B4D808EC34F10A01B03BB">
    <w:name w:val="D4FFC6B3164B4D808EC34F10A01B03BB"/>
    <w:pPr>
      <w:widowControl w:val="0"/>
      <w:jc w:val="both"/>
    </w:pPr>
  </w:style>
  <w:style w:type="paragraph" w:customStyle="1" w:styleId="6EEF6085DAEF45FE8FA01DB56795E5EF">
    <w:name w:val="6EEF6085DAEF45FE8FA01DB56795E5EF"/>
    <w:pPr>
      <w:widowControl w:val="0"/>
      <w:jc w:val="both"/>
    </w:pPr>
  </w:style>
  <w:style w:type="paragraph" w:customStyle="1" w:styleId="E575C16137D04C0FB635F29E37EEE33B">
    <w:name w:val="E575C16137D04C0FB635F29E37EEE33B"/>
    <w:pPr>
      <w:widowControl w:val="0"/>
      <w:jc w:val="both"/>
    </w:pPr>
  </w:style>
  <w:style w:type="paragraph" w:customStyle="1" w:styleId="1A337E63936F49DEA9367B17075CF00E">
    <w:name w:val="1A337E63936F49DEA9367B17075CF0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FCAF73-92F1-4981-964C-0B4AB854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2020-02-27T01:21:00Z</dcterms:created>
  <dcterms:modified xsi:type="dcterms:W3CDTF">2020-02-27T01:21:00Z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