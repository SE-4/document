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804"/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844"/>
        <w:gridCol w:w="7516"/>
      </w:tblGrid>
      <w:tr w:rsidR="00EC37E4" w:rsidRPr="00C2798A" w14:paraId="69CE5B0A" w14:textId="77777777" w:rsidTr="00C02A1C">
        <w:trPr>
          <w:trHeight w:val="270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775743BB" w14:textId="7894AB13" w:rsidR="007E7141" w:rsidRPr="00C2798A" w:rsidRDefault="00D75531" w:rsidP="00C2131F">
            <w:pPr>
              <w:pStyle w:val="af1"/>
            </w:pPr>
            <w:r w:rsidRPr="00D75531">
              <w:t>[</w:t>
            </w:r>
            <w:r w:rsidRPr="00D75531">
              <w:rPr>
                <w:rFonts w:hint="eastAsia"/>
              </w:rPr>
              <w:t>C</w:t>
            </w:r>
            <w:r w:rsidRPr="00D75531">
              <w:t xml:space="preserve">OEN6311 </w:t>
            </w:r>
            <w:r w:rsidR="002909DC" w:rsidRPr="00D75531">
              <w:t>1</w:t>
            </w:r>
            <w:r w:rsidR="008E3B94">
              <w:rPr>
                <w:rFonts w:ascii="华文楷体" w:eastAsia="华文楷体" w:hAnsi="华文楷体" w:hint="eastAsia"/>
                <w:lang w:eastAsia="zh-CN"/>
              </w:rPr>
              <w:t>3</w:t>
            </w:r>
            <w:r w:rsidRPr="00D75531">
              <w:t xml:space="preserve"> WEEK MEETING </w:t>
            </w:r>
            <w:proofErr w:type="gramStart"/>
            <w:r w:rsidRPr="00D75531">
              <w:t>m</w:t>
            </w:r>
            <w:r w:rsidRPr="00D75531">
              <w:rPr>
                <w:rFonts w:hint="eastAsia"/>
              </w:rPr>
              <w:t>i</w:t>
            </w:r>
            <w:r w:rsidRPr="00D75531">
              <w:t>nute ]</w:t>
            </w:r>
            <w:proofErr w:type="gramEnd"/>
            <w:r w:rsidRPr="00D75531">
              <w:t xml:space="preserve">  </w:t>
            </w:r>
          </w:p>
        </w:tc>
      </w:tr>
      <w:tr w:rsidR="00EC37E4" w:rsidRPr="00C2798A" w14:paraId="69E99C0A" w14:textId="77777777" w:rsidTr="00C02A1C">
        <w:trPr>
          <w:trHeight w:val="492"/>
        </w:trPr>
        <w:tc>
          <w:tcPr>
            <w:tcW w:w="985" w:type="pct"/>
            <w:tcBorders>
              <w:top w:val="single" w:sz="4" w:space="0" w:color="auto"/>
            </w:tcBorders>
          </w:tcPr>
          <w:p w14:paraId="2C877403" w14:textId="77777777" w:rsidR="007E7141" w:rsidRPr="00C2798A" w:rsidRDefault="003C18A9" w:rsidP="00C2131F">
            <w:pPr>
              <w:pStyle w:val="MeetingInfo"/>
            </w:pPr>
            <w:sdt>
              <w:sdtPr>
                <w:id w:val="-1289583197"/>
                <w:placeholder>
                  <w:docPart w:val="7F7C94609FAC48D585434F07929FF58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15" w:type="pct"/>
            <w:tcBorders>
              <w:top w:val="single" w:sz="4" w:space="0" w:color="auto"/>
            </w:tcBorders>
          </w:tcPr>
          <w:p w14:paraId="637A67B6" w14:textId="711D7F48" w:rsidR="007E7141" w:rsidRPr="00C2798A" w:rsidRDefault="00043BF4" w:rsidP="00C2131F">
            <w:pPr>
              <w:pStyle w:val="MeetingInfo"/>
            </w:pPr>
            <w:r>
              <w:t>Online</w:t>
            </w:r>
          </w:p>
        </w:tc>
      </w:tr>
      <w:tr w:rsidR="00EC37E4" w:rsidRPr="00C2798A" w14:paraId="5032C89E" w14:textId="77777777" w:rsidTr="00043BF4">
        <w:trPr>
          <w:trHeight w:val="492"/>
        </w:trPr>
        <w:tc>
          <w:tcPr>
            <w:tcW w:w="985" w:type="pct"/>
          </w:tcPr>
          <w:p w14:paraId="42140D31" w14:textId="77777777" w:rsidR="007E7141" w:rsidRPr="00C2798A" w:rsidRDefault="003C18A9" w:rsidP="00C2131F">
            <w:pPr>
              <w:pStyle w:val="MeetingInfo"/>
            </w:pPr>
            <w:sdt>
              <w:sdtPr>
                <w:id w:val="493453970"/>
                <w:placeholder>
                  <w:docPart w:val="BF0A493404F448C0A5426FCD726F891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15" w:type="pct"/>
          </w:tcPr>
          <w:p w14:paraId="164AD750" w14:textId="6EB02BDB" w:rsidR="007E7141" w:rsidRPr="00C2798A" w:rsidRDefault="008E3B94" w:rsidP="00C2131F">
            <w:pPr>
              <w:pStyle w:val="MeetingInfo"/>
            </w:pPr>
            <w:r>
              <w:rPr>
                <w:rFonts w:ascii="华文楷体" w:eastAsia="华文楷体" w:hAnsi="华文楷体" w:hint="eastAsia"/>
                <w:lang w:eastAsia="zh-CN"/>
              </w:rPr>
              <w:t>01</w:t>
            </w:r>
            <w:r w:rsidR="00043BF4">
              <w:t>/</w:t>
            </w:r>
            <w:r>
              <w:rPr>
                <w:rFonts w:ascii="华文楷体" w:eastAsia="华文楷体" w:hAnsi="华文楷体" w:hint="eastAsia"/>
                <w:lang w:eastAsia="zh-CN"/>
              </w:rPr>
              <w:t>4</w:t>
            </w:r>
            <w:r w:rsidR="00043BF4">
              <w:t>/2020</w:t>
            </w:r>
          </w:p>
        </w:tc>
      </w:tr>
      <w:tr w:rsidR="00EC37E4" w:rsidRPr="00C2798A" w14:paraId="504CCD63" w14:textId="77777777" w:rsidTr="00043BF4">
        <w:trPr>
          <w:trHeight w:val="492"/>
        </w:trPr>
        <w:tc>
          <w:tcPr>
            <w:tcW w:w="985" w:type="pct"/>
          </w:tcPr>
          <w:p w14:paraId="474723D9" w14:textId="77777777" w:rsidR="007E7141" w:rsidRPr="00C2798A" w:rsidRDefault="003C18A9" w:rsidP="00C2131F">
            <w:pPr>
              <w:pStyle w:val="MeetingInfo"/>
            </w:pPr>
            <w:sdt>
              <w:sdtPr>
                <w:id w:val="784001095"/>
                <w:placeholder>
                  <w:docPart w:val="2E5FE6B60EF945A883FC86D03502A8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15" w:type="pct"/>
          </w:tcPr>
          <w:p w14:paraId="0F371C7E" w14:textId="24E858DA" w:rsidR="00D75531" w:rsidRPr="00D75531" w:rsidRDefault="00C02A1C" w:rsidP="00C2131F">
            <w:pPr>
              <w:pStyle w:val="MeetingInfo"/>
              <w:rPr>
                <w:rFonts w:eastAsiaTheme="minorEastAsia"/>
              </w:rPr>
            </w:pPr>
            <w:r>
              <w:rPr>
                <w:rFonts w:ascii="华文楷体" w:eastAsia="华文楷体" w:hAnsi="华文楷体" w:hint="eastAsia"/>
                <w:lang w:eastAsia="zh-CN"/>
              </w:rPr>
              <w:t>180</w:t>
            </w:r>
            <w:r w:rsidR="00D75531">
              <w:t>mins</w:t>
            </w:r>
          </w:p>
        </w:tc>
      </w:tr>
      <w:tr w:rsidR="00EC37E4" w:rsidRPr="00C2798A" w14:paraId="3CB1C2B3" w14:textId="77777777" w:rsidTr="00043BF4">
        <w:trPr>
          <w:trHeight w:val="492"/>
        </w:trPr>
        <w:tc>
          <w:tcPr>
            <w:tcW w:w="985" w:type="pct"/>
          </w:tcPr>
          <w:p w14:paraId="2D7030F9" w14:textId="77777777" w:rsidR="007E7141" w:rsidRPr="00C2798A" w:rsidRDefault="003C18A9" w:rsidP="00C2131F">
            <w:pPr>
              <w:pStyle w:val="MeetingInfo"/>
            </w:pPr>
            <w:sdt>
              <w:sdtPr>
                <w:id w:val="-1643179864"/>
                <w:placeholder>
                  <w:docPart w:val="E4064806CE5446979093B5240D7FE12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15" w:type="pct"/>
          </w:tcPr>
          <w:p w14:paraId="44138A69" w14:textId="77777777" w:rsidR="007E7141" w:rsidRPr="00C2798A" w:rsidRDefault="00C2131F" w:rsidP="00C2131F">
            <w:pPr>
              <w:pStyle w:val="MeetingInfo"/>
            </w:pPr>
            <w:r w:rsidRPr="00C2131F">
              <w:t xml:space="preserve">Sun Ying 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Shaoxia</w:t>
            </w:r>
            <w:proofErr w:type="spellEnd"/>
            <w:r w:rsidRPr="00C2131F">
              <w:t xml:space="preserve"> Yang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  <w:r w:rsidRPr="00C2131F">
              <w:rPr>
                <w:rFonts w:ascii="宋体" w:eastAsia="宋体" w:hAnsi="宋体" w:cs="宋体" w:hint="eastAsia"/>
              </w:rPr>
              <w:t>，</w:t>
            </w:r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</w:tr>
    </w:tbl>
    <w:sdt>
      <w:sdtPr>
        <w:id w:val="921066030"/>
        <w:placeholder>
          <w:docPart w:val="E3ADCA6B7BC24D098D4B34A34272D81D"/>
        </w:placeholder>
        <w:temporary/>
        <w:showingPlcHdr/>
        <w15:appearance w15:val="hidden"/>
      </w:sdtPr>
      <w:sdtEndPr/>
      <w:sdtContent>
        <w:p w14:paraId="0A871DBB" w14:textId="77777777" w:rsidR="007E7F36" w:rsidRDefault="007E7F36" w:rsidP="007E7F36">
          <w:pPr>
            <w:pStyle w:val="1"/>
          </w:pPr>
          <w:r w:rsidRPr="007E7F36">
            <w:t>Agenda Items</w:t>
          </w:r>
        </w:p>
      </w:sdtContent>
    </w:sdt>
    <w:p w14:paraId="7C8C3418" w14:textId="34CD282F" w:rsidR="00133C8A" w:rsidRPr="00102AC1" w:rsidRDefault="00102AC1" w:rsidP="00424C86">
      <w:pPr>
        <w:pStyle w:val="a"/>
      </w:pPr>
      <w:r w:rsidRPr="00102AC1">
        <w:t>T</w:t>
      </w:r>
      <w:r w:rsidRPr="00102AC1">
        <w:rPr>
          <w:rFonts w:hint="eastAsia"/>
        </w:rPr>
        <w:t>est</w:t>
      </w:r>
      <w:r w:rsidRPr="00102AC1">
        <w:t xml:space="preserve"> </w:t>
      </w:r>
      <w:r w:rsidRPr="00102AC1">
        <w:rPr>
          <w:rFonts w:hint="eastAsia"/>
        </w:rPr>
        <w:t>code</w:t>
      </w:r>
      <w:r w:rsidRPr="00102AC1">
        <w:t xml:space="preserve"> </w:t>
      </w:r>
      <w:r w:rsidRPr="00102AC1">
        <w:rPr>
          <w:rFonts w:hint="eastAsia"/>
        </w:rPr>
        <w:t>a</w:t>
      </w:r>
      <w:r w:rsidRPr="00102AC1">
        <w:t>nd optimize code</w:t>
      </w:r>
      <w:r w:rsidR="00094204" w:rsidRPr="00102AC1">
        <w:rPr>
          <w:rFonts w:hint="eastAsia"/>
        </w:rPr>
        <w:t>.</w:t>
      </w:r>
    </w:p>
    <w:p w14:paraId="7FCA3545" w14:textId="467EF333" w:rsidR="00133C8A" w:rsidRPr="00102AC1" w:rsidRDefault="00102AC1" w:rsidP="00094204">
      <w:pPr>
        <w:pStyle w:val="a"/>
      </w:pPr>
      <w:r w:rsidRPr="00102AC1">
        <w:t>Write D3 reports</w:t>
      </w:r>
      <w:r w:rsidR="00094204" w:rsidRPr="00102AC1">
        <w:t>.</w:t>
      </w:r>
    </w:p>
    <w:p w14:paraId="775EB106" w14:textId="7D9E23C1" w:rsidR="00133C8A" w:rsidRPr="00102AC1" w:rsidRDefault="00102AC1" w:rsidP="00133C8A">
      <w:pPr>
        <w:pStyle w:val="a"/>
      </w:pPr>
      <w:r w:rsidRPr="00102AC1">
        <w:t>Preparing for D3 presentation</w:t>
      </w:r>
      <w:r w:rsidR="00094204" w:rsidRPr="00102AC1">
        <w:t>.</w:t>
      </w:r>
    </w:p>
    <w:p w14:paraId="43326C7E" w14:textId="02A87400" w:rsidR="00EE4521" w:rsidRPr="00102AC1" w:rsidRDefault="00102AC1" w:rsidP="00133C8A">
      <w:pPr>
        <w:pStyle w:val="a"/>
      </w:pPr>
      <w:r w:rsidRPr="00102AC1">
        <w:t>Make future plan</w:t>
      </w:r>
      <w:r w:rsidR="00EE4521" w:rsidRPr="00102AC1">
        <w:t>.</w:t>
      </w:r>
    </w:p>
    <w:tbl>
      <w:tblPr>
        <w:tblStyle w:val="BlueCurveMinutesTable"/>
        <w:tblW w:w="5076" w:type="pct"/>
        <w:tblInd w:w="-142" w:type="dxa"/>
        <w:tblLook w:val="0620" w:firstRow="1" w:lastRow="0" w:firstColumn="0" w:lastColumn="0" w:noHBand="1" w:noVBand="1"/>
        <w:tblDescription w:val="Table of action items, owners, deadlines and status"/>
      </w:tblPr>
      <w:tblGrid>
        <w:gridCol w:w="2193"/>
        <w:gridCol w:w="2769"/>
        <w:gridCol w:w="1585"/>
        <w:gridCol w:w="2955"/>
      </w:tblGrid>
      <w:tr w:rsidR="0087088A" w:rsidRPr="00424C86" w14:paraId="650F810A" w14:textId="77777777" w:rsidTr="008E3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154" w:type="pct"/>
          </w:tcPr>
          <w:p w14:paraId="06BA2227" w14:textId="77777777" w:rsidR="0087088A" w:rsidRPr="00102AC1" w:rsidRDefault="003C18A9" w:rsidP="00424C86">
            <w:pPr>
              <w:rPr>
                <w:rFonts w:asciiTheme="minorHAnsi" w:hAnsiTheme="minorHAnsi"/>
                <w:b w:val="0"/>
                <w:color w:val="auto"/>
                <w:sz w:val="24"/>
              </w:rPr>
            </w:pPr>
            <w:sdt>
              <w:sdtPr>
                <w:id w:val="132836526"/>
                <w:placeholder>
                  <w:docPart w:val="D8C03AAC34734FBEB36AA488CB702092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57" w:type="pct"/>
          </w:tcPr>
          <w:p w14:paraId="2DBCE618" w14:textId="77777777" w:rsidR="0087088A" w:rsidRPr="00102AC1" w:rsidRDefault="003C18A9" w:rsidP="00424C86">
            <w:pPr>
              <w:rPr>
                <w:rFonts w:asciiTheme="minorHAnsi" w:hAnsiTheme="minorHAnsi"/>
                <w:b w:val="0"/>
                <w:color w:val="auto"/>
                <w:sz w:val="24"/>
              </w:rPr>
            </w:pPr>
            <w:sdt>
              <w:sdtPr>
                <w:id w:val="-119918706"/>
                <w:placeholder>
                  <w:docPart w:val="064FF99755254F158BFE5A948F61B42A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102AC1">
                  <w:rPr>
                    <w:rFonts w:asciiTheme="minorHAnsi" w:hAnsiTheme="minorHAnsi"/>
                    <w:b w:val="0"/>
                    <w:color w:val="auto"/>
                    <w:sz w:val="24"/>
                  </w:rPr>
                  <w:t>Owner(s)</w:t>
                </w:r>
              </w:sdtContent>
            </w:sdt>
          </w:p>
        </w:tc>
        <w:tc>
          <w:tcPr>
            <w:tcW w:w="834" w:type="pct"/>
          </w:tcPr>
          <w:p w14:paraId="42D3FBD6" w14:textId="77777777" w:rsidR="0087088A" w:rsidRPr="00102AC1" w:rsidRDefault="003C18A9" w:rsidP="00424C86">
            <w:pPr>
              <w:rPr>
                <w:rFonts w:asciiTheme="minorHAnsi" w:hAnsiTheme="minorHAnsi"/>
                <w:b w:val="0"/>
                <w:color w:val="auto"/>
                <w:sz w:val="24"/>
              </w:rPr>
            </w:pPr>
            <w:sdt>
              <w:sdtPr>
                <w:id w:val="-848566013"/>
                <w:placeholder>
                  <w:docPart w:val="46319528AB3747E8A9796ABA045C59ED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102AC1">
                  <w:rPr>
                    <w:rFonts w:asciiTheme="minorHAnsi" w:hAnsiTheme="minorHAnsi"/>
                    <w:b w:val="0"/>
                    <w:color w:val="auto"/>
                    <w:sz w:val="24"/>
                  </w:rPr>
                  <w:t>Deadline</w:t>
                </w:r>
              </w:sdtContent>
            </w:sdt>
          </w:p>
        </w:tc>
        <w:tc>
          <w:tcPr>
            <w:tcW w:w="1555" w:type="pct"/>
          </w:tcPr>
          <w:p w14:paraId="597127C4" w14:textId="77777777" w:rsidR="0087088A" w:rsidRPr="00102AC1" w:rsidRDefault="003C18A9" w:rsidP="00424C86">
            <w:pPr>
              <w:rPr>
                <w:rFonts w:asciiTheme="minorHAnsi" w:hAnsiTheme="minorHAnsi"/>
                <w:b w:val="0"/>
                <w:color w:val="auto"/>
                <w:sz w:val="24"/>
              </w:rPr>
            </w:pPr>
            <w:sdt>
              <w:sdtPr>
                <w:id w:val="2046561962"/>
                <w:placeholder>
                  <w:docPart w:val="FF4BDA4107ED422DBEA84A58BA708CE6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102AC1">
                  <w:rPr>
                    <w:rFonts w:asciiTheme="minorHAnsi" w:hAnsiTheme="minorHAnsi"/>
                    <w:b w:val="0"/>
                    <w:color w:val="auto"/>
                    <w:sz w:val="24"/>
                  </w:rPr>
                  <w:t>Status</w:t>
                </w:r>
              </w:sdtContent>
            </w:sdt>
          </w:p>
        </w:tc>
      </w:tr>
      <w:tr w:rsidR="0087088A" w:rsidRPr="00424C86" w14:paraId="7724CBFA" w14:textId="77777777" w:rsidTr="008E3B94">
        <w:trPr>
          <w:trHeight w:val="288"/>
        </w:trPr>
        <w:tc>
          <w:tcPr>
            <w:tcW w:w="1154" w:type="pct"/>
          </w:tcPr>
          <w:p w14:paraId="1ED6399F" w14:textId="02F23D47" w:rsidR="0087088A" w:rsidRPr="00424C86" w:rsidRDefault="00102AC1" w:rsidP="00424C86">
            <w:r w:rsidRPr="00102AC1">
              <w:t>T</w:t>
            </w:r>
            <w:r w:rsidRPr="00102AC1">
              <w:rPr>
                <w:rFonts w:hint="eastAsia"/>
              </w:rPr>
              <w:t>est</w:t>
            </w:r>
            <w:r w:rsidRPr="00102AC1">
              <w:t xml:space="preserve"> </w:t>
            </w:r>
            <w:r w:rsidRPr="00102AC1">
              <w:rPr>
                <w:rFonts w:hint="eastAsia"/>
              </w:rPr>
              <w:t>code</w:t>
            </w:r>
            <w:r w:rsidRPr="00102AC1">
              <w:t xml:space="preserve"> </w:t>
            </w:r>
            <w:r w:rsidRPr="00102AC1">
              <w:rPr>
                <w:rFonts w:hint="eastAsia"/>
              </w:rPr>
              <w:t>a</w:t>
            </w:r>
            <w:r w:rsidRPr="00102AC1">
              <w:t>nd optimize code</w:t>
            </w:r>
          </w:p>
        </w:tc>
        <w:tc>
          <w:tcPr>
            <w:tcW w:w="1457" w:type="pct"/>
          </w:tcPr>
          <w:p w14:paraId="1B6D4C33" w14:textId="122026F0" w:rsidR="0087088A" w:rsidRPr="00424C86" w:rsidRDefault="00094204" w:rsidP="00424C86">
            <w:r w:rsidRPr="00094204">
              <w:t>Sun Ying</w:t>
            </w:r>
          </w:p>
        </w:tc>
        <w:tc>
          <w:tcPr>
            <w:tcW w:w="834" w:type="pct"/>
          </w:tcPr>
          <w:p w14:paraId="4B110649" w14:textId="0AA2AB46" w:rsidR="0087088A" w:rsidRPr="00424C86" w:rsidRDefault="00C02A1C" w:rsidP="00424C86">
            <w:r w:rsidRPr="00102AC1">
              <w:rPr>
                <w:rFonts w:hint="eastAsia"/>
              </w:rPr>
              <w:t>0</w:t>
            </w:r>
            <w:r w:rsidR="008E3B94">
              <w:rPr>
                <w:rFonts w:ascii="华文楷体" w:eastAsia="华文楷体" w:hAnsi="华文楷体" w:hint="eastAsia"/>
                <w:lang w:eastAsia="zh-CN"/>
              </w:rPr>
              <w:t>2</w:t>
            </w:r>
            <w:r w:rsidR="00043BF4">
              <w:t>/0</w:t>
            </w:r>
            <w:r w:rsidRPr="00102AC1">
              <w:rPr>
                <w:rFonts w:hint="eastAsia"/>
              </w:rPr>
              <w:t>4</w:t>
            </w:r>
            <w:r w:rsidR="00043BF4">
              <w:t>/2020</w:t>
            </w:r>
          </w:p>
        </w:tc>
        <w:tc>
          <w:tcPr>
            <w:tcW w:w="1555" w:type="pct"/>
          </w:tcPr>
          <w:p w14:paraId="672AFC7A" w14:textId="64F8E2EF" w:rsidR="0087088A" w:rsidRPr="00424C86" w:rsidRDefault="00EE4521" w:rsidP="00424C86">
            <w:r>
              <w:t>complete</w:t>
            </w:r>
          </w:p>
        </w:tc>
      </w:tr>
      <w:tr w:rsidR="0087088A" w:rsidRPr="00424C86" w14:paraId="721151B9" w14:textId="77777777" w:rsidTr="008E3B94">
        <w:trPr>
          <w:trHeight w:val="288"/>
        </w:trPr>
        <w:tc>
          <w:tcPr>
            <w:tcW w:w="1154" w:type="pct"/>
          </w:tcPr>
          <w:p w14:paraId="59B23918" w14:textId="3F38CFB6" w:rsidR="0087088A" w:rsidRPr="002909DC" w:rsidRDefault="00102AC1" w:rsidP="00424C86">
            <w:r>
              <w:t>D3 reports and presentation</w:t>
            </w:r>
          </w:p>
        </w:tc>
        <w:tc>
          <w:tcPr>
            <w:tcW w:w="1457" w:type="pct"/>
          </w:tcPr>
          <w:p w14:paraId="2545308D" w14:textId="5DC386FA" w:rsidR="0087088A" w:rsidRPr="00424C86" w:rsidRDefault="00094204" w:rsidP="00424C86">
            <w:proofErr w:type="spellStart"/>
            <w:r w:rsidRPr="00094204">
              <w:t>Shaoxia</w:t>
            </w:r>
            <w:proofErr w:type="spellEnd"/>
            <w:r w:rsidRPr="00094204">
              <w:t xml:space="preserve"> Yang</w:t>
            </w:r>
          </w:p>
        </w:tc>
        <w:tc>
          <w:tcPr>
            <w:tcW w:w="834" w:type="pct"/>
          </w:tcPr>
          <w:p w14:paraId="6A645B1A" w14:textId="6A854B05" w:rsidR="0087088A" w:rsidRPr="00424C86" w:rsidRDefault="00C02A1C" w:rsidP="00424C86">
            <w:r w:rsidRPr="00102AC1">
              <w:rPr>
                <w:rFonts w:hint="eastAsia"/>
              </w:rPr>
              <w:t>0</w:t>
            </w:r>
            <w:r w:rsidR="008E3B94">
              <w:rPr>
                <w:rFonts w:ascii="华文楷体" w:eastAsia="华文楷体" w:hAnsi="华文楷体" w:hint="eastAsia"/>
                <w:lang w:eastAsia="zh-CN"/>
              </w:rPr>
              <w:t>2</w:t>
            </w:r>
            <w:r>
              <w:t>/0</w:t>
            </w:r>
            <w:r w:rsidRPr="00102AC1">
              <w:rPr>
                <w:rFonts w:hint="eastAsia"/>
              </w:rPr>
              <w:t>4</w:t>
            </w:r>
            <w:r w:rsidR="00043BF4">
              <w:t>/2020</w:t>
            </w:r>
          </w:p>
        </w:tc>
        <w:tc>
          <w:tcPr>
            <w:tcW w:w="1555" w:type="pct"/>
          </w:tcPr>
          <w:p w14:paraId="2707D208" w14:textId="34FE17D1" w:rsidR="0087088A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  <w:tr w:rsidR="0087088A" w:rsidRPr="00424C86" w14:paraId="3878554D" w14:textId="77777777" w:rsidTr="008E3B94">
        <w:trPr>
          <w:trHeight w:val="288"/>
        </w:trPr>
        <w:tc>
          <w:tcPr>
            <w:tcW w:w="1154" w:type="pct"/>
          </w:tcPr>
          <w:p w14:paraId="1D7917BA" w14:textId="7209D99B" w:rsidR="0087088A" w:rsidRPr="002909DC" w:rsidRDefault="00102AC1" w:rsidP="00424C86">
            <w:r w:rsidRPr="00102AC1">
              <w:t>T</w:t>
            </w:r>
            <w:r w:rsidRPr="00102AC1">
              <w:rPr>
                <w:rFonts w:hint="eastAsia"/>
              </w:rPr>
              <w:t>est</w:t>
            </w:r>
            <w:r w:rsidRPr="00102AC1">
              <w:t xml:space="preserve"> </w:t>
            </w:r>
            <w:r w:rsidRPr="00102AC1">
              <w:rPr>
                <w:rFonts w:hint="eastAsia"/>
              </w:rPr>
              <w:t>code</w:t>
            </w:r>
            <w:r w:rsidRPr="00102AC1">
              <w:t xml:space="preserve"> </w:t>
            </w:r>
            <w:r w:rsidRPr="00102AC1">
              <w:rPr>
                <w:rFonts w:hint="eastAsia"/>
              </w:rPr>
              <w:t>a</w:t>
            </w:r>
            <w:r w:rsidRPr="00102AC1">
              <w:t xml:space="preserve">nd </w:t>
            </w:r>
            <w:r w:rsidR="008E3B94" w:rsidRPr="00102AC1">
              <w:t>optimize code</w:t>
            </w:r>
            <w:r w:rsidRPr="00102AC1">
              <w:t xml:space="preserve"> </w:t>
            </w:r>
          </w:p>
        </w:tc>
        <w:tc>
          <w:tcPr>
            <w:tcW w:w="1457" w:type="pct"/>
          </w:tcPr>
          <w:p w14:paraId="498FF53D" w14:textId="5AA2CDD7" w:rsidR="0087088A" w:rsidRPr="00424C86" w:rsidRDefault="00094204" w:rsidP="00424C86">
            <w:proofErr w:type="spellStart"/>
            <w:r w:rsidRPr="00C2131F">
              <w:t>Sijie</w:t>
            </w:r>
            <w:proofErr w:type="spellEnd"/>
            <w:r w:rsidRPr="00C2131F">
              <w:t xml:space="preserve"> Min</w:t>
            </w:r>
          </w:p>
        </w:tc>
        <w:tc>
          <w:tcPr>
            <w:tcW w:w="834" w:type="pct"/>
          </w:tcPr>
          <w:p w14:paraId="32C0079E" w14:textId="77E407E2" w:rsidR="0087088A" w:rsidRPr="00424C86" w:rsidRDefault="00C02A1C" w:rsidP="00424C86">
            <w:r w:rsidRPr="00102AC1">
              <w:rPr>
                <w:rFonts w:hint="eastAsia"/>
              </w:rPr>
              <w:t>0</w:t>
            </w:r>
            <w:r w:rsidR="008E3B94">
              <w:rPr>
                <w:rFonts w:ascii="华文楷体" w:eastAsia="华文楷体" w:hAnsi="华文楷体" w:hint="eastAsia"/>
                <w:lang w:eastAsia="zh-CN"/>
              </w:rPr>
              <w:t>2</w:t>
            </w:r>
            <w:r>
              <w:t>/0</w:t>
            </w:r>
            <w:r w:rsidRPr="00102AC1">
              <w:rPr>
                <w:rFonts w:hint="eastAsia"/>
              </w:rPr>
              <w:t>4</w:t>
            </w:r>
            <w:r w:rsidR="00043BF4">
              <w:t>/2020</w:t>
            </w:r>
          </w:p>
        </w:tc>
        <w:tc>
          <w:tcPr>
            <w:tcW w:w="1555" w:type="pct"/>
          </w:tcPr>
          <w:p w14:paraId="0BF105CE" w14:textId="7E1BFB2C" w:rsidR="0087088A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  <w:tr w:rsidR="006D6101" w:rsidRPr="00424C86" w14:paraId="55ACB63D" w14:textId="77777777" w:rsidTr="008E3B94">
        <w:trPr>
          <w:trHeight w:val="288"/>
        </w:trPr>
        <w:tc>
          <w:tcPr>
            <w:tcW w:w="1154" w:type="pct"/>
          </w:tcPr>
          <w:p w14:paraId="7745FE94" w14:textId="37A63B4A" w:rsidR="006D6101" w:rsidRPr="00424C86" w:rsidRDefault="00102AC1" w:rsidP="00424C86">
            <w:r>
              <w:t>D3 reports and presentation</w:t>
            </w:r>
          </w:p>
        </w:tc>
        <w:tc>
          <w:tcPr>
            <w:tcW w:w="1457" w:type="pct"/>
          </w:tcPr>
          <w:p w14:paraId="53446116" w14:textId="1C2354C7" w:rsidR="006D6101" w:rsidRPr="00424C86" w:rsidRDefault="00EE4521" w:rsidP="00424C86">
            <w:proofErr w:type="spellStart"/>
            <w:r w:rsidRPr="00C2131F">
              <w:t>Yanhe</w:t>
            </w:r>
            <w:proofErr w:type="spellEnd"/>
            <w:r w:rsidRPr="00C2131F">
              <w:t xml:space="preserve"> Lan</w:t>
            </w:r>
          </w:p>
        </w:tc>
        <w:tc>
          <w:tcPr>
            <w:tcW w:w="834" w:type="pct"/>
          </w:tcPr>
          <w:p w14:paraId="014D636F" w14:textId="522F334D" w:rsidR="006D6101" w:rsidRPr="00424C86" w:rsidRDefault="00C02A1C" w:rsidP="00424C86">
            <w:r w:rsidRPr="00102AC1">
              <w:rPr>
                <w:rFonts w:hint="eastAsia"/>
              </w:rPr>
              <w:t>0</w:t>
            </w:r>
            <w:r w:rsidR="008E3B94">
              <w:rPr>
                <w:rFonts w:ascii="华文楷体" w:eastAsia="华文楷体" w:hAnsi="华文楷体" w:hint="eastAsia"/>
                <w:lang w:eastAsia="zh-CN"/>
              </w:rPr>
              <w:t>2</w:t>
            </w:r>
            <w:r>
              <w:t>/0</w:t>
            </w:r>
            <w:r w:rsidRPr="00102AC1">
              <w:rPr>
                <w:rFonts w:hint="eastAsia"/>
              </w:rPr>
              <w:t>4</w:t>
            </w:r>
            <w:r>
              <w:t>/</w:t>
            </w:r>
            <w:bookmarkStart w:id="0" w:name="_GoBack"/>
            <w:bookmarkEnd w:id="0"/>
            <w:r w:rsidR="00043BF4">
              <w:t>2020</w:t>
            </w:r>
          </w:p>
        </w:tc>
        <w:tc>
          <w:tcPr>
            <w:tcW w:w="1555" w:type="pct"/>
          </w:tcPr>
          <w:p w14:paraId="10EC5605" w14:textId="3C25159B" w:rsidR="006D6101" w:rsidRPr="002909DC" w:rsidRDefault="00EE4521" w:rsidP="00424C86">
            <w:r w:rsidRPr="002909DC">
              <w:rPr>
                <w:rFonts w:hint="eastAsia"/>
              </w:rPr>
              <w:t>c</w:t>
            </w:r>
            <w:r w:rsidRPr="002909DC">
              <w:t>omplete</w:t>
            </w:r>
          </w:p>
        </w:tc>
      </w:tr>
    </w:tbl>
    <w:p w14:paraId="5DD81EE2" w14:textId="077B705B" w:rsidR="00A66B18" w:rsidRDefault="00A66B18" w:rsidP="000E3FBF">
      <w:pPr>
        <w:rPr>
          <w:rFonts w:eastAsiaTheme="minorEastAsia"/>
        </w:rPr>
      </w:pPr>
    </w:p>
    <w:p w14:paraId="2591FC92" w14:textId="6C9338A4" w:rsidR="00827263" w:rsidRDefault="00827263" w:rsidP="000E3FBF">
      <w:pPr>
        <w:rPr>
          <w:rFonts w:eastAsiaTheme="minorEastAsia"/>
        </w:rPr>
      </w:pPr>
    </w:p>
    <w:p w14:paraId="66F0CFFB" w14:textId="3F67B94F" w:rsidR="00827263" w:rsidRDefault="00827263" w:rsidP="000E3FBF">
      <w:pPr>
        <w:rPr>
          <w:rFonts w:eastAsiaTheme="minorEastAsia"/>
        </w:rPr>
      </w:pPr>
    </w:p>
    <w:p w14:paraId="093CDF79" w14:textId="7F55DB47" w:rsidR="00827263" w:rsidRDefault="00827263" w:rsidP="000E3FBF">
      <w:pPr>
        <w:rPr>
          <w:rFonts w:eastAsiaTheme="minorEastAsia"/>
        </w:rPr>
      </w:pPr>
    </w:p>
    <w:p w14:paraId="1BCA2716" w14:textId="354A26DF" w:rsidR="00827263" w:rsidRDefault="00827263" w:rsidP="000E3FBF">
      <w:pPr>
        <w:rPr>
          <w:rFonts w:eastAsiaTheme="minorEastAsia"/>
        </w:rPr>
      </w:pPr>
    </w:p>
    <w:p w14:paraId="78C21578" w14:textId="48BEA257" w:rsidR="00827263" w:rsidRDefault="00827263" w:rsidP="000E3FBF">
      <w:pPr>
        <w:rPr>
          <w:rFonts w:eastAsiaTheme="minorEastAsia"/>
        </w:rPr>
      </w:pPr>
    </w:p>
    <w:p w14:paraId="5466C649" w14:textId="05D1C0D4" w:rsidR="00827263" w:rsidRDefault="00827263" w:rsidP="000E3FBF">
      <w:pPr>
        <w:rPr>
          <w:rFonts w:eastAsiaTheme="minorEastAsia"/>
        </w:rPr>
      </w:pPr>
    </w:p>
    <w:p w14:paraId="5ADF447B" w14:textId="4252F6C1" w:rsidR="00827263" w:rsidRDefault="00827263" w:rsidP="000E3FBF">
      <w:pPr>
        <w:rPr>
          <w:rFonts w:eastAsiaTheme="minorEastAsia"/>
        </w:rPr>
      </w:pPr>
    </w:p>
    <w:p w14:paraId="03D11C50" w14:textId="0837E682" w:rsidR="00827263" w:rsidRDefault="00827263" w:rsidP="000E3FBF">
      <w:pPr>
        <w:rPr>
          <w:rFonts w:eastAsiaTheme="minorEastAsia"/>
        </w:rPr>
      </w:pPr>
    </w:p>
    <w:p w14:paraId="6392BA9A" w14:textId="0F0D9AB0" w:rsidR="00827263" w:rsidRDefault="00827263" w:rsidP="000E3FBF">
      <w:pPr>
        <w:rPr>
          <w:rFonts w:eastAsiaTheme="minorEastAsia"/>
        </w:rPr>
      </w:pPr>
    </w:p>
    <w:p w14:paraId="17F40544" w14:textId="3D59F299" w:rsidR="00827263" w:rsidRDefault="00827263" w:rsidP="000E3FB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EBC9DA4" wp14:editId="42ED4207">
            <wp:extent cx="48552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46"/>
                    <a:stretch/>
                  </pic:blipFill>
                  <pic:spPr bwMode="auto">
                    <a:xfrm>
                      <a:off x="0" y="0"/>
                      <a:ext cx="485521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53B53" w14:textId="17B552A7" w:rsidR="00827263" w:rsidRDefault="00827263" w:rsidP="000E3FB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230990D" wp14:editId="3D6C4D08">
            <wp:extent cx="4849767" cy="29667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49"/>
                    <a:stretch/>
                  </pic:blipFill>
                  <pic:spPr bwMode="auto">
                    <a:xfrm>
                      <a:off x="0" y="0"/>
                      <a:ext cx="4849767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8B180" w14:textId="457E4A53" w:rsidR="00827263" w:rsidRDefault="00827263" w:rsidP="000E3FBF">
      <w:pPr>
        <w:rPr>
          <w:rFonts w:eastAsiaTheme="minorEastAsia"/>
        </w:rPr>
      </w:pPr>
    </w:p>
    <w:p w14:paraId="18F62F4A" w14:textId="3780FB41" w:rsidR="00827263" w:rsidRDefault="00827263" w:rsidP="000E3FBF">
      <w:pPr>
        <w:rPr>
          <w:rFonts w:eastAsiaTheme="minorEastAsia"/>
        </w:rPr>
      </w:pPr>
    </w:p>
    <w:p w14:paraId="6A33D07E" w14:textId="60D2507B" w:rsidR="00827263" w:rsidRDefault="00827263" w:rsidP="000E3FBF">
      <w:pPr>
        <w:rPr>
          <w:rFonts w:eastAsiaTheme="minorEastAsia"/>
        </w:rPr>
      </w:pPr>
    </w:p>
    <w:p w14:paraId="7F666F4C" w14:textId="17C8B70A" w:rsidR="00827263" w:rsidRDefault="00827263" w:rsidP="000E3FBF">
      <w:pPr>
        <w:rPr>
          <w:rFonts w:eastAsiaTheme="minorEastAsia"/>
        </w:rPr>
      </w:pPr>
    </w:p>
    <w:p w14:paraId="0A22BB00" w14:textId="716CA399" w:rsidR="00827263" w:rsidRDefault="00827263" w:rsidP="000E3FBF">
      <w:pPr>
        <w:rPr>
          <w:rFonts w:eastAsiaTheme="minorEastAsia"/>
        </w:rPr>
      </w:pPr>
    </w:p>
    <w:p w14:paraId="6FCD120D" w14:textId="293A6519" w:rsidR="00827263" w:rsidRDefault="00827263" w:rsidP="000E3FBF">
      <w:pPr>
        <w:rPr>
          <w:rFonts w:eastAsiaTheme="minorEastAsia"/>
        </w:rPr>
      </w:pPr>
    </w:p>
    <w:p w14:paraId="40454AF8" w14:textId="77777777" w:rsidR="00827263" w:rsidRPr="00827263" w:rsidRDefault="00827263" w:rsidP="000E3FBF">
      <w:pPr>
        <w:rPr>
          <w:rFonts w:eastAsiaTheme="minorEastAsia"/>
        </w:rPr>
      </w:pPr>
    </w:p>
    <w:sectPr w:rsidR="00827263" w:rsidRPr="00827263" w:rsidSect="00C2798A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BF991" w14:textId="77777777" w:rsidR="003C18A9" w:rsidRDefault="003C18A9" w:rsidP="00A66B18">
      <w:pPr>
        <w:spacing w:before="0" w:after="0"/>
      </w:pPr>
      <w:r>
        <w:separator/>
      </w:r>
    </w:p>
  </w:endnote>
  <w:endnote w:type="continuationSeparator" w:id="0">
    <w:p w14:paraId="2488F861" w14:textId="77777777" w:rsidR="003C18A9" w:rsidRDefault="003C18A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02647" w14:textId="77777777" w:rsidR="003C18A9" w:rsidRDefault="003C18A9" w:rsidP="00A66B18">
      <w:pPr>
        <w:spacing w:before="0" w:after="0"/>
      </w:pPr>
      <w:r>
        <w:separator/>
      </w:r>
    </w:p>
  </w:footnote>
  <w:footnote w:type="continuationSeparator" w:id="0">
    <w:p w14:paraId="0534B3B8" w14:textId="77777777" w:rsidR="003C18A9" w:rsidRDefault="003C18A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C6E7D" w14:textId="77777777" w:rsidR="0016022C" w:rsidRDefault="0016022C">
    <w:pPr>
      <w:pStyle w:val="aa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4426DC" wp14:editId="5F93AFB8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5D826E" id="Graphic 17" o:spid="_x0000_s1026" style="position:absolute;left:0;text-align:left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1"/>
    <w:rsid w:val="00007033"/>
    <w:rsid w:val="00043BF4"/>
    <w:rsid w:val="00083BAA"/>
    <w:rsid w:val="00094204"/>
    <w:rsid w:val="000C0F71"/>
    <w:rsid w:val="000E3FBF"/>
    <w:rsid w:val="00102AC1"/>
    <w:rsid w:val="0010680C"/>
    <w:rsid w:val="00133C8A"/>
    <w:rsid w:val="0016022C"/>
    <w:rsid w:val="001766D6"/>
    <w:rsid w:val="001D0A89"/>
    <w:rsid w:val="001E2320"/>
    <w:rsid w:val="0021032B"/>
    <w:rsid w:val="00214E28"/>
    <w:rsid w:val="002252DE"/>
    <w:rsid w:val="002909DC"/>
    <w:rsid w:val="00352B81"/>
    <w:rsid w:val="00390D72"/>
    <w:rsid w:val="003941C9"/>
    <w:rsid w:val="003A0150"/>
    <w:rsid w:val="003B1A29"/>
    <w:rsid w:val="003C18A9"/>
    <w:rsid w:val="003C5711"/>
    <w:rsid w:val="003E24DF"/>
    <w:rsid w:val="0041428F"/>
    <w:rsid w:val="00424C86"/>
    <w:rsid w:val="0048461A"/>
    <w:rsid w:val="004A1274"/>
    <w:rsid w:val="004A2B0D"/>
    <w:rsid w:val="005817CB"/>
    <w:rsid w:val="005C2210"/>
    <w:rsid w:val="00615018"/>
    <w:rsid w:val="0062123A"/>
    <w:rsid w:val="00646E75"/>
    <w:rsid w:val="006D6101"/>
    <w:rsid w:val="006F6E5F"/>
    <w:rsid w:val="006F6F10"/>
    <w:rsid w:val="00783E79"/>
    <w:rsid w:val="007B5AE8"/>
    <w:rsid w:val="007E6992"/>
    <w:rsid w:val="007E7141"/>
    <w:rsid w:val="007E7F36"/>
    <w:rsid w:val="007F5192"/>
    <w:rsid w:val="00827263"/>
    <w:rsid w:val="00835CA2"/>
    <w:rsid w:val="00862033"/>
    <w:rsid w:val="00867824"/>
    <w:rsid w:val="0087088A"/>
    <w:rsid w:val="008E3B94"/>
    <w:rsid w:val="009A3ECE"/>
    <w:rsid w:val="009C7389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BE238E"/>
    <w:rsid w:val="00C02A1C"/>
    <w:rsid w:val="00C2131F"/>
    <w:rsid w:val="00C2798A"/>
    <w:rsid w:val="00C454A4"/>
    <w:rsid w:val="00C5338A"/>
    <w:rsid w:val="00C541F7"/>
    <w:rsid w:val="00C6535F"/>
    <w:rsid w:val="00C701F7"/>
    <w:rsid w:val="00C70786"/>
    <w:rsid w:val="00D41084"/>
    <w:rsid w:val="00D46235"/>
    <w:rsid w:val="00D50AA8"/>
    <w:rsid w:val="00D66593"/>
    <w:rsid w:val="00D75531"/>
    <w:rsid w:val="00DE6DA2"/>
    <w:rsid w:val="00DF2D30"/>
    <w:rsid w:val="00E21240"/>
    <w:rsid w:val="00E55D74"/>
    <w:rsid w:val="00E60DAA"/>
    <w:rsid w:val="00E61EEC"/>
    <w:rsid w:val="00E6540C"/>
    <w:rsid w:val="00E81E2A"/>
    <w:rsid w:val="00EA6A6F"/>
    <w:rsid w:val="00EB7785"/>
    <w:rsid w:val="00EC37E4"/>
    <w:rsid w:val="00EE0952"/>
    <w:rsid w:val="00EE4521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0E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835CA2"/>
    <w:rPr>
      <w:rFonts w:eastAsiaTheme="minorHAns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0"/>
    <w:link w:val="a5"/>
    <w:uiPriority w:val="4"/>
    <w:semiHidden/>
    <w:qFormat/>
    <w:rsid w:val="00A66B18"/>
    <w:pPr>
      <w:spacing w:before="720"/>
    </w:pPr>
  </w:style>
  <w:style w:type="character" w:customStyle="1" w:styleId="a5">
    <w:name w:val="称呼 字符"/>
    <w:basedOn w:val="a1"/>
    <w:link w:val="a4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6">
    <w:name w:val="Closing"/>
    <w:basedOn w:val="a0"/>
    <w:next w:val="a7"/>
    <w:link w:val="a8"/>
    <w:uiPriority w:val="6"/>
    <w:semiHidden/>
    <w:qFormat/>
    <w:rsid w:val="00A6783B"/>
    <w:pPr>
      <w:spacing w:before="480" w:after="960"/>
    </w:pPr>
  </w:style>
  <w:style w:type="character" w:customStyle="1" w:styleId="a8">
    <w:name w:val="结束语 字符"/>
    <w:basedOn w:val="a1"/>
    <w:link w:val="a6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Signature"/>
    <w:basedOn w:val="a0"/>
    <w:link w:val="a9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9">
    <w:name w:val="签名 字符"/>
    <w:basedOn w:val="a1"/>
    <w:link w:val="a7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a">
    <w:name w:val="header"/>
    <w:basedOn w:val="a0"/>
    <w:link w:val="ab"/>
    <w:uiPriority w:val="99"/>
    <w:semiHidden/>
    <w:rsid w:val="003E24DF"/>
    <w:pPr>
      <w:spacing w:after="0"/>
      <w:jc w:val="right"/>
    </w:pPr>
  </w:style>
  <w:style w:type="character" w:customStyle="1" w:styleId="ab">
    <w:name w:val="页眉 字符"/>
    <w:basedOn w:val="a1"/>
    <w:link w:val="aa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c">
    <w:name w:val="Strong"/>
    <w:basedOn w:val="a1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a2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d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e">
    <w:name w:val="Placeholder Text"/>
    <w:basedOn w:val="a1"/>
    <w:uiPriority w:val="99"/>
    <w:semiHidden/>
    <w:rsid w:val="001766D6"/>
    <w:rPr>
      <w:color w:val="808080"/>
    </w:rPr>
  </w:style>
  <w:style w:type="paragraph" w:styleId="af">
    <w:name w:val="footer"/>
    <w:basedOn w:val="a0"/>
    <w:link w:val="af0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页脚 字符"/>
    <w:basedOn w:val="a1"/>
    <w:link w:val="af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1">
    <w:name w:val="Title"/>
    <w:basedOn w:val="a0"/>
    <w:next w:val="a0"/>
    <w:link w:val="af2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2">
    <w:name w:val="标题 字符"/>
    <w:basedOn w:val="a1"/>
    <w:link w:val="af1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a0"/>
    <w:qFormat/>
    <w:rsid w:val="007E6992"/>
    <w:pPr>
      <w:spacing w:after="0"/>
    </w:pPr>
    <w:rPr>
      <w:color w:val="FFFFFF" w:themeColor="background1"/>
    </w:rPr>
  </w:style>
  <w:style w:type="table" w:styleId="af3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424C86"/>
    <w:pPr>
      <w:numPr>
        <w:numId w:val="3"/>
      </w:numPr>
      <w:ind w:left="360"/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4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5\Downloads\tf4460879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7C94609FAC48D585434F07929FF5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3197F6-86A6-4FAE-98ED-809F7742843A}"/>
      </w:docPartPr>
      <w:docPartBody>
        <w:p w:rsidR="00033A58" w:rsidRDefault="009825CD">
          <w:pPr>
            <w:pStyle w:val="7F7C94609FAC48D585434F07929FF584"/>
          </w:pPr>
          <w:r>
            <w:t>Location:</w:t>
          </w:r>
        </w:p>
      </w:docPartBody>
    </w:docPart>
    <w:docPart>
      <w:docPartPr>
        <w:name w:val="BF0A493404F448C0A5426FCD726F8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559B7-CF7D-4780-AAA1-EC1E6D5E184B}"/>
      </w:docPartPr>
      <w:docPartBody>
        <w:p w:rsidR="00033A58" w:rsidRDefault="009825CD">
          <w:pPr>
            <w:pStyle w:val="BF0A493404F448C0A5426FCD726F8910"/>
          </w:pPr>
          <w:r>
            <w:t>Date:</w:t>
          </w:r>
        </w:p>
      </w:docPartBody>
    </w:docPart>
    <w:docPart>
      <w:docPartPr>
        <w:name w:val="2E5FE6B60EF945A883FC86D03502A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458371-0AEA-41CB-A0F8-7350AC8209F6}"/>
      </w:docPartPr>
      <w:docPartBody>
        <w:p w:rsidR="00033A58" w:rsidRDefault="009825CD">
          <w:pPr>
            <w:pStyle w:val="2E5FE6B60EF945A883FC86D03502A801"/>
          </w:pPr>
          <w:r>
            <w:t>Time:</w:t>
          </w:r>
        </w:p>
      </w:docPartBody>
    </w:docPart>
    <w:docPart>
      <w:docPartPr>
        <w:name w:val="E4064806CE5446979093B5240D7FE1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AAADE-632C-45B2-A0CA-2A52B319FC94}"/>
      </w:docPartPr>
      <w:docPartBody>
        <w:p w:rsidR="00033A58" w:rsidRDefault="009825CD">
          <w:pPr>
            <w:pStyle w:val="E4064806CE5446979093B5240D7FE124"/>
          </w:pPr>
          <w:r>
            <w:t>Facilitator:</w:t>
          </w:r>
        </w:p>
      </w:docPartBody>
    </w:docPart>
    <w:docPart>
      <w:docPartPr>
        <w:name w:val="E3ADCA6B7BC24D098D4B34A34272D8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9AACD-3D57-4937-98BE-DF93E3B7E91D}"/>
      </w:docPartPr>
      <w:docPartBody>
        <w:p w:rsidR="00033A58" w:rsidRDefault="009825CD">
          <w:pPr>
            <w:pStyle w:val="E3ADCA6B7BC24D098D4B34A34272D81D"/>
          </w:pPr>
          <w:r w:rsidRPr="007E7F36">
            <w:t>Agenda Items</w:t>
          </w:r>
        </w:p>
      </w:docPartBody>
    </w:docPart>
    <w:docPart>
      <w:docPartPr>
        <w:name w:val="D8C03AAC34734FBEB36AA488CB7020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F4036-C5BF-4299-9881-371DAB8ACA9E}"/>
      </w:docPartPr>
      <w:docPartBody>
        <w:p w:rsidR="00033A58" w:rsidRDefault="009825CD">
          <w:pPr>
            <w:pStyle w:val="D8C03AAC34734FBEB36AA488CB702092"/>
          </w:pPr>
          <w:r>
            <w:t>Action Items</w:t>
          </w:r>
        </w:p>
      </w:docPartBody>
    </w:docPart>
    <w:docPart>
      <w:docPartPr>
        <w:name w:val="064FF99755254F158BFE5A948F61B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645C-65D7-41CF-8448-3F80691A1527}"/>
      </w:docPartPr>
      <w:docPartBody>
        <w:p w:rsidR="00033A58" w:rsidRDefault="009825CD">
          <w:pPr>
            <w:pStyle w:val="064FF99755254F158BFE5A948F61B42A"/>
          </w:pPr>
          <w:r>
            <w:t>Owner(s)</w:t>
          </w:r>
        </w:p>
      </w:docPartBody>
    </w:docPart>
    <w:docPart>
      <w:docPartPr>
        <w:name w:val="46319528AB3747E8A9796ABA045C59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317E8-51F8-4E37-B643-02B1D6921307}"/>
      </w:docPartPr>
      <w:docPartBody>
        <w:p w:rsidR="00033A58" w:rsidRDefault="009825CD">
          <w:pPr>
            <w:pStyle w:val="46319528AB3747E8A9796ABA045C59ED"/>
          </w:pPr>
          <w:r>
            <w:t>Deadline</w:t>
          </w:r>
        </w:p>
      </w:docPartBody>
    </w:docPart>
    <w:docPart>
      <w:docPartPr>
        <w:name w:val="FF4BDA4107ED422DBEA84A58BA708C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E4862-58CD-41A1-A101-EB4E511BE440}"/>
      </w:docPartPr>
      <w:docPartBody>
        <w:p w:rsidR="00033A58" w:rsidRDefault="009825CD">
          <w:pPr>
            <w:pStyle w:val="FF4BDA4107ED422DBEA84A58BA708CE6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D"/>
    <w:rsid w:val="00033A58"/>
    <w:rsid w:val="003346D9"/>
    <w:rsid w:val="008668C7"/>
    <w:rsid w:val="009825CD"/>
    <w:rsid w:val="00A55B69"/>
    <w:rsid w:val="00AD5A68"/>
    <w:rsid w:val="00D7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A84636587475DB41C77373F5C7DBC">
    <w:name w:val="9A0A84636587475DB41C77373F5C7DBC"/>
    <w:pPr>
      <w:widowControl w:val="0"/>
      <w:jc w:val="both"/>
    </w:pPr>
  </w:style>
  <w:style w:type="paragraph" w:customStyle="1" w:styleId="6E0265461F1A4D8385841094A44914DD">
    <w:name w:val="6E0265461F1A4D8385841094A44914DD"/>
    <w:pPr>
      <w:widowControl w:val="0"/>
      <w:jc w:val="both"/>
    </w:pPr>
  </w:style>
  <w:style w:type="paragraph" w:customStyle="1" w:styleId="7F7C94609FAC48D585434F07929FF584">
    <w:name w:val="7F7C94609FAC48D585434F07929FF584"/>
    <w:pPr>
      <w:widowControl w:val="0"/>
      <w:jc w:val="both"/>
    </w:pPr>
  </w:style>
  <w:style w:type="paragraph" w:customStyle="1" w:styleId="213EB5F89A2649159CFCDFA895FF3EB9">
    <w:name w:val="213EB5F89A2649159CFCDFA895FF3EB9"/>
    <w:pPr>
      <w:widowControl w:val="0"/>
      <w:jc w:val="both"/>
    </w:pPr>
  </w:style>
  <w:style w:type="paragraph" w:customStyle="1" w:styleId="BF0A493404F448C0A5426FCD726F8910">
    <w:name w:val="BF0A493404F448C0A5426FCD726F8910"/>
    <w:pPr>
      <w:widowControl w:val="0"/>
      <w:jc w:val="both"/>
    </w:pPr>
  </w:style>
  <w:style w:type="paragraph" w:customStyle="1" w:styleId="D3E24F40266B4B05A73AAAF1B7DFAD19">
    <w:name w:val="D3E24F40266B4B05A73AAAF1B7DFAD19"/>
    <w:pPr>
      <w:widowControl w:val="0"/>
      <w:jc w:val="both"/>
    </w:pPr>
  </w:style>
  <w:style w:type="paragraph" w:customStyle="1" w:styleId="2E5FE6B60EF945A883FC86D03502A801">
    <w:name w:val="2E5FE6B60EF945A883FC86D03502A801"/>
    <w:pPr>
      <w:widowControl w:val="0"/>
      <w:jc w:val="both"/>
    </w:pPr>
  </w:style>
  <w:style w:type="paragraph" w:customStyle="1" w:styleId="DA6F06D290534BE5869CF16659F0138D">
    <w:name w:val="DA6F06D290534BE5869CF16659F0138D"/>
    <w:pPr>
      <w:widowControl w:val="0"/>
      <w:jc w:val="both"/>
    </w:pPr>
  </w:style>
  <w:style w:type="paragraph" w:customStyle="1" w:styleId="E4064806CE5446979093B5240D7FE124">
    <w:name w:val="E4064806CE5446979093B5240D7FE124"/>
    <w:pPr>
      <w:widowControl w:val="0"/>
      <w:jc w:val="both"/>
    </w:pPr>
  </w:style>
  <w:style w:type="paragraph" w:customStyle="1" w:styleId="697125706B674F21B11E505F9BEC7C47">
    <w:name w:val="697125706B674F21B11E505F9BEC7C47"/>
    <w:pPr>
      <w:widowControl w:val="0"/>
      <w:jc w:val="both"/>
    </w:pPr>
  </w:style>
  <w:style w:type="paragraph" w:customStyle="1" w:styleId="E3ADCA6B7BC24D098D4B34A34272D81D">
    <w:name w:val="E3ADCA6B7BC24D098D4B34A34272D81D"/>
    <w:pPr>
      <w:widowControl w:val="0"/>
      <w:jc w:val="both"/>
    </w:pPr>
  </w:style>
  <w:style w:type="paragraph" w:customStyle="1" w:styleId="0C460D8A53074C15809D5ABC53C0603D">
    <w:name w:val="0C460D8A53074C15809D5ABC53C0603D"/>
    <w:pPr>
      <w:widowControl w:val="0"/>
      <w:jc w:val="both"/>
    </w:pPr>
  </w:style>
  <w:style w:type="paragraph" w:customStyle="1" w:styleId="5FA953A07C1A4D9D8BBEDFF302C9CC29">
    <w:name w:val="5FA953A07C1A4D9D8BBEDFF302C9CC29"/>
    <w:pPr>
      <w:widowControl w:val="0"/>
      <w:jc w:val="both"/>
    </w:pPr>
  </w:style>
  <w:style w:type="paragraph" w:customStyle="1" w:styleId="091BFF9FA967459FACCDEEB8BBA100E9">
    <w:name w:val="091BFF9FA967459FACCDEEB8BBA100E9"/>
    <w:pPr>
      <w:widowControl w:val="0"/>
      <w:jc w:val="both"/>
    </w:pPr>
  </w:style>
  <w:style w:type="paragraph" w:customStyle="1" w:styleId="E5EEDF79C5CD48A986177142079D2781">
    <w:name w:val="E5EEDF79C5CD48A986177142079D2781"/>
    <w:pPr>
      <w:widowControl w:val="0"/>
      <w:jc w:val="both"/>
    </w:pPr>
  </w:style>
  <w:style w:type="paragraph" w:customStyle="1" w:styleId="1AECF685FA254E2589CC1B60F1DE89D1">
    <w:name w:val="1AECF685FA254E2589CC1B60F1DE89D1"/>
    <w:pPr>
      <w:widowControl w:val="0"/>
      <w:jc w:val="both"/>
    </w:pPr>
  </w:style>
  <w:style w:type="paragraph" w:customStyle="1" w:styleId="8DD8ED5386974F8DBB493E3CC36CA493">
    <w:name w:val="8DD8ED5386974F8DBB493E3CC36CA493"/>
    <w:pPr>
      <w:widowControl w:val="0"/>
      <w:jc w:val="both"/>
    </w:pPr>
  </w:style>
  <w:style w:type="paragraph" w:customStyle="1" w:styleId="D8C03AAC34734FBEB36AA488CB702092">
    <w:name w:val="D8C03AAC34734FBEB36AA488CB702092"/>
    <w:pPr>
      <w:widowControl w:val="0"/>
      <w:jc w:val="both"/>
    </w:pPr>
  </w:style>
  <w:style w:type="paragraph" w:customStyle="1" w:styleId="064FF99755254F158BFE5A948F61B42A">
    <w:name w:val="064FF99755254F158BFE5A948F61B42A"/>
    <w:pPr>
      <w:widowControl w:val="0"/>
      <w:jc w:val="both"/>
    </w:pPr>
  </w:style>
  <w:style w:type="paragraph" w:customStyle="1" w:styleId="46319528AB3747E8A9796ABA045C59ED">
    <w:name w:val="46319528AB3747E8A9796ABA045C59ED"/>
    <w:pPr>
      <w:widowControl w:val="0"/>
      <w:jc w:val="both"/>
    </w:pPr>
  </w:style>
  <w:style w:type="paragraph" w:customStyle="1" w:styleId="FF4BDA4107ED422DBEA84A58BA708CE6">
    <w:name w:val="FF4BDA4107ED422DBEA84A58BA708CE6"/>
    <w:pPr>
      <w:widowControl w:val="0"/>
      <w:jc w:val="both"/>
    </w:pPr>
  </w:style>
  <w:style w:type="paragraph" w:customStyle="1" w:styleId="5778919260E94109A97024096EF2180D">
    <w:name w:val="5778919260E94109A97024096EF2180D"/>
    <w:pPr>
      <w:widowControl w:val="0"/>
      <w:jc w:val="both"/>
    </w:pPr>
  </w:style>
  <w:style w:type="paragraph" w:customStyle="1" w:styleId="CBB9A0553BA744F5BB73F6DF9FC81888">
    <w:name w:val="CBB9A0553BA744F5BB73F6DF9FC81888"/>
    <w:pPr>
      <w:widowControl w:val="0"/>
      <w:jc w:val="both"/>
    </w:pPr>
  </w:style>
  <w:style w:type="paragraph" w:customStyle="1" w:styleId="4A95801703FE466D8970B98049286C38">
    <w:name w:val="4A95801703FE466D8970B98049286C38"/>
    <w:pPr>
      <w:widowControl w:val="0"/>
      <w:jc w:val="both"/>
    </w:pPr>
  </w:style>
  <w:style w:type="paragraph" w:customStyle="1" w:styleId="1662F66BAF2C4008ADA85BD566980641">
    <w:name w:val="1662F66BAF2C4008ADA85BD5669806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 (1)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2020-04-06T00:54:00Z</dcterms:created>
  <dcterms:modified xsi:type="dcterms:W3CDTF">2020-04-06T00:54:00Z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