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844"/>
        <w:gridCol w:w="7516"/>
      </w:tblGrid>
      <w:tr w:rsidR="00EC37E4" w:rsidRPr="00C2798A" w14:paraId="69CE5B0A" w14:textId="77777777" w:rsidTr="00C2131F">
        <w:trPr>
          <w:trHeight w:val="270"/>
        </w:trPr>
        <w:tc>
          <w:tcPr>
            <w:tcW w:w="5000" w:type="pct"/>
            <w:gridSpan w:val="2"/>
          </w:tcPr>
          <w:p w14:paraId="775743BB" w14:textId="17BA24E2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 w:rsidR="002909DC" w:rsidRPr="00D75531">
              <w:t>11</w:t>
            </w:r>
            <w:r w:rsidRPr="00D75531">
              <w:t xml:space="preserve"> WEEK MEETING </w:t>
            </w:r>
            <w:proofErr w:type="gramStart"/>
            <w:r w:rsidRPr="00D75531">
              <w:t>m</w:t>
            </w:r>
            <w:r w:rsidRPr="00D75531">
              <w:rPr>
                <w:rFonts w:hint="eastAsia"/>
              </w:rPr>
              <w:t>i</w:t>
            </w:r>
            <w:r w:rsidRPr="00D75531">
              <w:t>nute ]</w:t>
            </w:r>
            <w:proofErr w:type="gramEnd"/>
            <w:r w:rsidRPr="00D75531">
              <w:t xml:space="preserve">  </w:t>
            </w:r>
          </w:p>
        </w:tc>
      </w:tr>
      <w:tr w:rsidR="00EC37E4" w:rsidRPr="00C2798A" w14:paraId="69E99C0A" w14:textId="77777777" w:rsidTr="00043BF4">
        <w:trPr>
          <w:trHeight w:val="492"/>
        </w:trPr>
        <w:tc>
          <w:tcPr>
            <w:tcW w:w="985" w:type="pct"/>
          </w:tcPr>
          <w:p w14:paraId="2C877403" w14:textId="77777777" w:rsidR="007E7141" w:rsidRPr="00C2798A" w:rsidRDefault="009C7389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15" w:type="pct"/>
          </w:tcPr>
          <w:p w14:paraId="637A67B6" w14:textId="711D7F48" w:rsidR="007E7141" w:rsidRPr="00C2798A" w:rsidRDefault="00043BF4" w:rsidP="00C2131F">
            <w:pPr>
              <w:pStyle w:val="MeetingInfo"/>
            </w:pPr>
            <w:r>
              <w:t>Online</w:t>
            </w:r>
          </w:p>
        </w:tc>
      </w:tr>
      <w:tr w:rsidR="00EC37E4" w:rsidRPr="00C2798A" w14:paraId="5032C89E" w14:textId="77777777" w:rsidTr="00043BF4">
        <w:trPr>
          <w:trHeight w:val="492"/>
        </w:trPr>
        <w:tc>
          <w:tcPr>
            <w:tcW w:w="985" w:type="pct"/>
          </w:tcPr>
          <w:p w14:paraId="42140D31" w14:textId="77777777" w:rsidR="007E7141" w:rsidRPr="00C2798A" w:rsidRDefault="009C7389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15" w:type="pct"/>
          </w:tcPr>
          <w:p w14:paraId="164AD750" w14:textId="51A3AA07" w:rsidR="007E7141" w:rsidRPr="00C2798A" w:rsidRDefault="00043BF4" w:rsidP="00C2131F">
            <w:pPr>
              <w:pStyle w:val="MeetingInfo"/>
            </w:pPr>
            <w:r>
              <w:t>1</w:t>
            </w:r>
            <w:r w:rsidR="002909DC">
              <w:rPr>
                <w:rFonts w:ascii="华文楷体" w:eastAsia="华文楷体" w:hAnsi="华文楷体" w:hint="eastAsia"/>
                <w:lang w:eastAsia="zh-CN"/>
              </w:rPr>
              <w:t>8</w:t>
            </w:r>
            <w:r>
              <w:t>/3/2020</w:t>
            </w:r>
          </w:p>
        </w:tc>
      </w:tr>
      <w:tr w:rsidR="00EC37E4" w:rsidRPr="00C2798A" w14:paraId="504CCD63" w14:textId="77777777" w:rsidTr="00043BF4">
        <w:trPr>
          <w:trHeight w:val="492"/>
        </w:trPr>
        <w:tc>
          <w:tcPr>
            <w:tcW w:w="985" w:type="pct"/>
          </w:tcPr>
          <w:p w14:paraId="474723D9" w14:textId="77777777" w:rsidR="007E7141" w:rsidRPr="00C2798A" w:rsidRDefault="009C7389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15" w:type="pct"/>
          </w:tcPr>
          <w:p w14:paraId="0F371C7E" w14:textId="2E211C14" w:rsidR="00D75531" w:rsidRPr="00D75531" w:rsidRDefault="00094204" w:rsidP="00C2131F">
            <w:pPr>
              <w:pStyle w:val="MeetingInfo"/>
              <w:rPr>
                <w:rFonts w:eastAsiaTheme="minorEastAsia"/>
              </w:rPr>
            </w:pPr>
            <w:r>
              <w:rPr>
                <w:rFonts w:ascii="华文楷体" w:eastAsia="华文楷体" w:hAnsi="华文楷体" w:hint="eastAsia"/>
                <w:lang w:eastAsia="zh-CN"/>
              </w:rPr>
              <w:t>240</w:t>
            </w:r>
            <w:r w:rsidR="00D75531">
              <w:t>mins</w:t>
            </w:r>
          </w:p>
        </w:tc>
      </w:tr>
      <w:tr w:rsidR="00EC37E4" w:rsidRPr="00C2798A" w14:paraId="3CB1C2B3" w14:textId="77777777" w:rsidTr="00043BF4">
        <w:trPr>
          <w:trHeight w:val="492"/>
        </w:trPr>
        <w:tc>
          <w:tcPr>
            <w:tcW w:w="985" w:type="pct"/>
          </w:tcPr>
          <w:p w14:paraId="2D7030F9" w14:textId="77777777" w:rsidR="007E7141" w:rsidRPr="00C2798A" w:rsidRDefault="009C7389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15" w:type="pct"/>
          </w:tcPr>
          <w:p w14:paraId="44138A69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Shaoxia</w:t>
            </w:r>
            <w:proofErr w:type="spellEnd"/>
            <w:r w:rsidRPr="00C2131F">
              <w:t xml:space="preserve">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EndPr/>
      <w:sdtContent>
        <w:p w14:paraId="0A871DBB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C8C3418" w14:textId="69828661" w:rsidR="00133C8A" w:rsidRPr="00EE4521" w:rsidRDefault="00094204" w:rsidP="00424C86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D</w:t>
      </w:r>
      <w:r w:rsidRPr="00EE4521">
        <w:rPr>
          <w:rFonts w:eastAsia="华文楷体" w:hint="eastAsia"/>
          <w:lang w:eastAsia="zh-CN"/>
        </w:rPr>
        <w:t>iscuss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current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progress.</w:t>
      </w:r>
    </w:p>
    <w:p w14:paraId="7FCA3545" w14:textId="23490C4A" w:rsidR="00133C8A" w:rsidRPr="00EE4521" w:rsidRDefault="00094204" w:rsidP="00094204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M</w:t>
      </w:r>
      <w:r w:rsidRPr="00EE4521">
        <w:rPr>
          <w:rFonts w:eastAsia="华文楷体" w:hint="eastAsia"/>
          <w:lang w:eastAsia="zh-CN"/>
        </w:rPr>
        <w:t>ake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future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plan</w:t>
      </w:r>
      <w:r w:rsidRPr="00EE4521">
        <w:rPr>
          <w:rFonts w:eastAsia="华文楷体"/>
          <w:lang w:eastAsia="zh-CN"/>
        </w:rPr>
        <w:t>.</w:t>
      </w:r>
    </w:p>
    <w:p w14:paraId="775EB106" w14:textId="2FA40A78" w:rsidR="00133C8A" w:rsidRDefault="00094204" w:rsidP="00133C8A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A</w:t>
      </w:r>
      <w:r w:rsidRPr="00EE4521">
        <w:rPr>
          <w:rFonts w:eastAsia="华文楷体" w:hint="eastAsia"/>
          <w:lang w:eastAsia="zh-CN"/>
        </w:rPr>
        <w:t>ssigned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task</w:t>
      </w:r>
      <w:r w:rsidRPr="00EE4521">
        <w:rPr>
          <w:rFonts w:eastAsia="华文楷体"/>
          <w:lang w:eastAsia="zh-CN"/>
        </w:rPr>
        <w:t>.</w:t>
      </w:r>
    </w:p>
    <w:p w14:paraId="43326C7E" w14:textId="4F21CB68" w:rsidR="00EE4521" w:rsidRPr="00EE4521" w:rsidRDefault="00EE4521" w:rsidP="00133C8A">
      <w:pPr>
        <w:pStyle w:val="a"/>
        <w:rPr>
          <w:rFonts w:eastAsia="华文楷体"/>
          <w:lang w:eastAsia="zh-CN"/>
        </w:rPr>
      </w:pPr>
      <w:r>
        <w:rPr>
          <w:rFonts w:eastAsia="华文楷体"/>
          <w:lang w:eastAsia="zh-CN"/>
        </w:rPr>
        <w:t>Programming.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650F810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6BA2227" w14:textId="77777777" w:rsidR="0087088A" w:rsidRPr="00424C86" w:rsidRDefault="009C7389" w:rsidP="00424C86"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2DBCE618" w14:textId="77777777" w:rsidR="0087088A" w:rsidRPr="00424C86" w:rsidRDefault="009C7389" w:rsidP="00424C86"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2D3FBD6" w14:textId="77777777" w:rsidR="0087088A" w:rsidRPr="00424C86" w:rsidRDefault="009C7389" w:rsidP="00424C86"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597127C4" w14:textId="77777777" w:rsidR="0087088A" w:rsidRPr="00424C86" w:rsidRDefault="009C7389" w:rsidP="00424C86"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724CBFA" w14:textId="77777777" w:rsidTr="000E3FBF">
        <w:trPr>
          <w:trHeight w:val="288"/>
        </w:trPr>
        <w:tc>
          <w:tcPr>
            <w:tcW w:w="1096" w:type="pct"/>
          </w:tcPr>
          <w:p w14:paraId="1ED6399F" w14:textId="044C7213" w:rsidR="0087088A" w:rsidRPr="00424C86" w:rsidRDefault="00043BF4" w:rsidP="00424C86">
            <w:r>
              <w:t>Design database</w:t>
            </w:r>
            <w:r w:rsidR="002909DC">
              <w:t xml:space="preserve"> </w:t>
            </w:r>
            <w:r w:rsidR="002909DC" w:rsidRPr="002909DC">
              <w:rPr>
                <w:rFonts w:hint="eastAsia"/>
              </w:rPr>
              <w:t>and</w:t>
            </w:r>
            <w:r w:rsidR="002909DC">
              <w:t xml:space="preserve"> </w:t>
            </w:r>
            <w:r w:rsidR="002909DC" w:rsidRPr="002909DC">
              <w:rPr>
                <w:rFonts w:hint="eastAsia"/>
              </w:rPr>
              <w:t>text</w:t>
            </w:r>
          </w:p>
        </w:tc>
        <w:tc>
          <w:tcPr>
            <w:tcW w:w="1404" w:type="pct"/>
          </w:tcPr>
          <w:p w14:paraId="1B6D4C33" w14:textId="122026F0" w:rsidR="0087088A" w:rsidRPr="00424C86" w:rsidRDefault="00094204" w:rsidP="00424C86">
            <w:r w:rsidRPr="00094204">
              <w:t>Sun Ying</w:t>
            </w:r>
          </w:p>
        </w:tc>
        <w:tc>
          <w:tcPr>
            <w:tcW w:w="921" w:type="pct"/>
          </w:tcPr>
          <w:p w14:paraId="4B110649" w14:textId="3CC8E51E" w:rsidR="0087088A" w:rsidRPr="00424C86" w:rsidRDefault="002909DC" w:rsidP="00424C86">
            <w:r w:rsidRPr="002909DC">
              <w:rPr>
                <w:rFonts w:hint="eastAsia"/>
              </w:rPr>
              <w:t>25</w:t>
            </w:r>
            <w:r w:rsidR="00043BF4">
              <w:t>/03/2020</w:t>
            </w:r>
          </w:p>
        </w:tc>
        <w:tc>
          <w:tcPr>
            <w:tcW w:w="1579" w:type="pct"/>
          </w:tcPr>
          <w:p w14:paraId="672AFC7A" w14:textId="64F8E2EF" w:rsidR="0087088A" w:rsidRPr="00424C86" w:rsidRDefault="00EE4521" w:rsidP="00424C86">
            <w:r>
              <w:t>complete</w:t>
            </w:r>
          </w:p>
        </w:tc>
      </w:tr>
      <w:tr w:rsidR="0087088A" w:rsidRPr="00424C86" w14:paraId="721151B9" w14:textId="77777777" w:rsidTr="000E3FBF">
        <w:trPr>
          <w:trHeight w:val="288"/>
        </w:trPr>
        <w:tc>
          <w:tcPr>
            <w:tcW w:w="1096" w:type="pct"/>
          </w:tcPr>
          <w:p w14:paraId="59B23918" w14:textId="0D2CE378" w:rsidR="0087088A" w:rsidRPr="002909DC" w:rsidRDefault="00043BF4" w:rsidP="00424C86">
            <w:r>
              <w:t>Design database</w:t>
            </w:r>
            <w:r w:rsidR="002909DC">
              <w:t xml:space="preserve"> </w:t>
            </w:r>
            <w:r w:rsidR="002909DC" w:rsidRPr="002909DC">
              <w:rPr>
                <w:rFonts w:hint="eastAsia"/>
              </w:rPr>
              <w:t>and</w:t>
            </w:r>
            <w:r w:rsidR="002909DC">
              <w:t xml:space="preserve"> </w:t>
            </w:r>
            <w:r w:rsidR="002909DC" w:rsidRPr="002909DC">
              <w:rPr>
                <w:rFonts w:hint="eastAsia"/>
              </w:rPr>
              <w:t>text</w:t>
            </w:r>
          </w:p>
        </w:tc>
        <w:tc>
          <w:tcPr>
            <w:tcW w:w="1404" w:type="pct"/>
          </w:tcPr>
          <w:p w14:paraId="2545308D" w14:textId="5DC386FA" w:rsidR="0087088A" w:rsidRPr="00424C86" w:rsidRDefault="00094204" w:rsidP="00424C86">
            <w:proofErr w:type="spellStart"/>
            <w:r w:rsidRPr="00094204">
              <w:t>Shaoxia</w:t>
            </w:r>
            <w:proofErr w:type="spellEnd"/>
            <w:r w:rsidRPr="00094204">
              <w:t xml:space="preserve"> Yang</w:t>
            </w:r>
          </w:p>
        </w:tc>
        <w:tc>
          <w:tcPr>
            <w:tcW w:w="921" w:type="pct"/>
          </w:tcPr>
          <w:p w14:paraId="6A645B1A" w14:textId="054F0CB7" w:rsidR="0087088A" w:rsidRPr="00424C86" w:rsidRDefault="002909DC" w:rsidP="00424C86">
            <w:r w:rsidRPr="002909DC">
              <w:rPr>
                <w:rFonts w:hint="eastAsia"/>
              </w:rPr>
              <w:t>25</w:t>
            </w:r>
            <w:r w:rsidR="00043BF4">
              <w:t>/03/2020</w:t>
            </w:r>
          </w:p>
        </w:tc>
        <w:tc>
          <w:tcPr>
            <w:tcW w:w="1579" w:type="pct"/>
          </w:tcPr>
          <w:p w14:paraId="2707D208" w14:textId="34FE17D1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87088A" w:rsidRPr="00424C86" w14:paraId="3878554D" w14:textId="77777777" w:rsidTr="000E3FBF">
        <w:trPr>
          <w:trHeight w:val="288"/>
        </w:trPr>
        <w:tc>
          <w:tcPr>
            <w:tcW w:w="1096" w:type="pct"/>
          </w:tcPr>
          <w:p w14:paraId="1D7917BA" w14:textId="0224E5FF" w:rsidR="0087088A" w:rsidRPr="002909DC" w:rsidRDefault="002909DC" w:rsidP="00424C86">
            <w:pPr>
              <w:rPr>
                <w:rFonts w:hint="eastAsia"/>
              </w:rPr>
            </w:pPr>
            <w:r w:rsidRPr="002909DC">
              <w:t>L</w:t>
            </w:r>
            <w:r w:rsidRPr="002909DC">
              <w:rPr>
                <w:rFonts w:hint="eastAsia"/>
              </w:rPr>
              <w:t>abel</w:t>
            </w:r>
            <w:r w:rsidRPr="002909DC">
              <w:t xml:space="preserve"> </w:t>
            </w:r>
            <w:r w:rsidRPr="002909DC">
              <w:rPr>
                <w:rFonts w:hint="eastAsia"/>
              </w:rPr>
              <w:t>and</w:t>
            </w:r>
            <w:r w:rsidRPr="002909DC">
              <w:t xml:space="preserve"> </w:t>
            </w:r>
            <w:r w:rsidRPr="002909DC">
              <w:rPr>
                <w:rFonts w:hint="eastAsia"/>
              </w:rPr>
              <w:t>add</w:t>
            </w:r>
            <w:r w:rsidRPr="002909DC">
              <w:t xml:space="preserve"> </w:t>
            </w:r>
            <w:r w:rsidRPr="002909DC">
              <w:rPr>
                <w:rFonts w:hint="eastAsia"/>
              </w:rPr>
              <w:t>pictures</w:t>
            </w:r>
            <w:r w:rsidRPr="002909DC">
              <w:t xml:space="preserve"> </w:t>
            </w:r>
            <w:r w:rsidRPr="002909DC">
              <w:rPr>
                <w:rFonts w:hint="eastAsia"/>
              </w:rPr>
              <w:t>to</w:t>
            </w:r>
            <w:r w:rsidRPr="002909DC">
              <w:t xml:space="preserve"> </w:t>
            </w:r>
            <w:r w:rsidRPr="002909DC">
              <w:rPr>
                <w:rFonts w:hint="eastAsia"/>
              </w:rPr>
              <w:t>database</w:t>
            </w:r>
          </w:p>
        </w:tc>
        <w:tc>
          <w:tcPr>
            <w:tcW w:w="1404" w:type="pct"/>
          </w:tcPr>
          <w:p w14:paraId="498FF53D" w14:textId="5AA2CDD7" w:rsidR="0087088A" w:rsidRPr="00424C86" w:rsidRDefault="00094204" w:rsidP="00424C86"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</w:p>
        </w:tc>
        <w:tc>
          <w:tcPr>
            <w:tcW w:w="921" w:type="pct"/>
          </w:tcPr>
          <w:p w14:paraId="32C0079E" w14:textId="5022EFCC" w:rsidR="0087088A" w:rsidRPr="00424C86" w:rsidRDefault="002909DC" w:rsidP="00424C86">
            <w:r w:rsidRPr="002909DC">
              <w:rPr>
                <w:rFonts w:hint="eastAsia"/>
              </w:rPr>
              <w:t>25</w:t>
            </w:r>
            <w:r w:rsidR="00043BF4">
              <w:t>/03/2020</w:t>
            </w:r>
          </w:p>
        </w:tc>
        <w:tc>
          <w:tcPr>
            <w:tcW w:w="1579" w:type="pct"/>
          </w:tcPr>
          <w:p w14:paraId="0BF105CE" w14:textId="7E1BFB2C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6D6101" w:rsidRPr="00424C86" w14:paraId="55ACB63D" w14:textId="77777777" w:rsidTr="000E3FBF">
        <w:trPr>
          <w:trHeight w:val="288"/>
        </w:trPr>
        <w:tc>
          <w:tcPr>
            <w:tcW w:w="1096" w:type="pct"/>
          </w:tcPr>
          <w:p w14:paraId="7745FE94" w14:textId="6E275970" w:rsidR="006D6101" w:rsidRPr="00424C86" w:rsidRDefault="00EE4521" w:rsidP="00424C86">
            <w:r>
              <w:t xml:space="preserve">Design </w:t>
            </w:r>
            <w:r w:rsidR="002909DC" w:rsidRPr="002909DC">
              <w:rPr>
                <w:rFonts w:hint="eastAsia"/>
              </w:rPr>
              <w:t>home</w:t>
            </w:r>
            <w:r w:rsidR="00043BF4">
              <w:t xml:space="preserve"> pages</w:t>
            </w:r>
          </w:p>
        </w:tc>
        <w:tc>
          <w:tcPr>
            <w:tcW w:w="1404" w:type="pct"/>
          </w:tcPr>
          <w:p w14:paraId="53446116" w14:textId="1C2354C7" w:rsidR="006D6101" w:rsidRPr="00424C86" w:rsidRDefault="00EE4521" w:rsidP="00424C86"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  <w:tc>
          <w:tcPr>
            <w:tcW w:w="921" w:type="pct"/>
          </w:tcPr>
          <w:p w14:paraId="014D636F" w14:textId="68FFF46F" w:rsidR="006D6101" w:rsidRPr="00424C86" w:rsidRDefault="002909DC" w:rsidP="00424C86">
            <w:r w:rsidRPr="002909DC">
              <w:rPr>
                <w:rFonts w:hint="eastAsia"/>
              </w:rPr>
              <w:t>25</w:t>
            </w:r>
            <w:r w:rsidR="00043BF4">
              <w:t>/03/2020</w:t>
            </w:r>
          </w:p>
        </w:tc>
        <w:tc>
          <w:tcPr>
            <w:tcW w:w="1579" w:type="pct"/>
          </w:tcPr>
          <w:p w14:paraId="10EC5605" w14:textId="3C25159B" w:rsidR="006D6101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</w:tbl>
    <w:p w14:paraId="5DD81EE2" w14:textId="1B8CCFA0" w:rsidR="00A66B18" w:rsidRPr="00A6783B" w:rsidRDefault="00A66B18" w:rsidP="000E3FBF">
      <w:bookmarkStart w:id="0" w:name="_GoBack"/>
      <w:bookmarkEnd w:id="0"/>
    </w:p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20BB5" w14:textId="77777777" w:rsidR="009C7389" w:rsidRDefault="009C7389" w:rsidP="00A66B18">
      <w:pPr>
        <w:spacing w:before="0" w:after="0"/>
      </w:pPr>
      <w:r>
        <w:separator/>
      </w:r>
    </w:p>
  </w:endnote>
  <w:endnote w:type="continuationSeparator" w:id="0">
    <w:p w14:paraId="11A31696" w14:textId="77777777" w:rsidR="009C7389" w:rsidRDefault="009C738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9D492" w14:textId="77777777" w:rsidR="009C7389" w:rsidRDefault="009C7389" w:rsidP="00A66B18">
      <w:pPr>
        <w:spacing w:before="0" w:after="0"/>
      </w:pPr>
      <w:r>
        <w:separator/>
      </w:r>
    </w:p>
  </w:footnote>
  <w:footnote w:type="continuationSeparator" w:id="0">
    <w:p w14:paraId="47AAAF7C" w14:textId="77777777" w:rsidR="009C7389" w:rsidRDefault="009C738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6E7D" w14:textId="77777777" w:rsidR="0016022C" w:rsidRDefault="0016022C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426DC" wp14:editId="5F93AFB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43BF4"/>
    <w:rsid w:val="00083BAA"/>
    <w:rsid w:val="00094204"/>
    <w:rsid w:val="000C0F71"/>
    <w:rsid w:val="000E3FBF"/>
    <w:rsid w:val="0010680C"/>
    <w:rsid w:val="00133C8A"/>
    <w:rsid w:val="0016022C"/>
    <w:rsid w:val="001766D6"/>
    <w:rsid w:val="001D0A89"/>
    <w:rsid w:val="001E2320"/>
    <w:rsid w:val="0021032B"/>
    <w:rsid w:val="00214E28"/>
    <w:rsid w:val="002909DC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17CB"/>
    <w:rsid w:val="005C2210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C7389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E238E"/>
    <w:rsid w:val="00C2131F"/>
    <w:rsid w:val="00C2798A"/>
    <w:rsid w:val="00C454A4"/>
    <w:rsid w:val="00C5338A"/>
    <w:rsid w:val="00C541F7"/>
    <w:rsid w:val="00C6535F"/>
    <w:rsid w:val="00C701F7"/>
    <w:rsid w:val="00C70786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0DAA"/>
    <w:rsid w:val="00E61EEC"/>
    <w:rsid w:val="00E6540C"/>
    <w:rsid w:val="00E81E2A"/>
    <w:rsid w:val="00EA6A6F"/>
    <w:rsid w:val="00EB7785"/>
    <w:rsid w:val="00EC37E4"/>
    <w:rsid w:val="00EE0952"/>
    <w:rsid w:val="00EE4521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0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  <w:ind w:left="36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033A58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033A58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033A58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033A58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033A58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033A58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033A58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033A58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033A58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033A58"/>
    <w:rsid w:val="009825CD"/>
    <w:rsid w:val="00A55B69"/>
    <w:rsid w:val="00D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2020-03-19T09:40:00Z</dcterms:created>
  <dcterms:modified xsi:type="dcterms:W3CDTF">2020-03-19T09:40:00Z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