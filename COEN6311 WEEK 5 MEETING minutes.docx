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732"/>
        <w:tblW w:w="5000" w:type="pct"/>
        <w:tblCellMar>
          <w:left w:w="0" w:type="dxa"/>
          <w:right w:w="115" w:type="dxa"/>
        </w:tblCellMar>
        <w:tblLook w:val="0600"/>
      </w:tblPr>
      <w:tblGrid>
        <w:gridCol w:w="1738"/>
        <w:gridCol w:w="7737"/>
      </w:tblGrid>
      <w:tr w:rsidR="00EC37E4" w:rsidRPr="00C2798A" w:rsidTr="0019432A">
        <w:trPr>
          <w:trHeight w:val="270"/>
        </w:trPr>
        <w:tc>
          <w:tcPr>
            <w:tcW w:w="5000" w:type="pct"/>
            <w:gridSpan w:val="2"/>
          </w:tcPr>
          <w:p w:rsidR="007E7141" w:rsidRPr="00C2798A" w:rsidRDefault="0019432A" w:rsidP="00D7509D">
            <w:pPr>
              <w:pStyle w:val="ac"/>
            </w:pPr>
            <w:r>
              <w:t>[</w:t>
            </w:r>
            <w:r>
              <w:rPr>
                <w:rFonts w:hint="eastAsia"/>
              </w:rPr>
              <w:t>C</w:t>
            </w:r>
            <w:r w:rsidR="00D7509D">
              <w:t>OEN6311</w:t>
            </w:r>
            <w:r>
              <w:t xml:space="preserve"> WEEK </w:t>
            </w:r>
            <w:r w:rsidR="00D7509D">
              <w:t xml:space="preserve">5 </w:t>
            </w:r>
            <w:r>
              <w:t>MEETING</w:t>
            </w:r>
            <w:r w:rsidR="009A00A3">
              <w:t xml:space="preserve"> </w:t>
            </w:r>
            <w:proofErr w:type="gramStart"/>
            <w:r w:rsidR="009A00A3" w:rsidRPr="009A00A3">
              <w:rPr>
                <w:rFonts w:hint="eastAsia"/>
              </w:rPr>
              <w:t>minute</w:t>
            </w:r>
            <w:r w:rsidR="00D7509D">
              <w:t>s</w:t>
            </w:r>
            <w:r>
              <w:t xml:space="preserve"> ]</w:t>
            </w:r>
            <w:proofErr w:type="gramEnd"/>
            <w:r>
              <w:t xml:space="preserve">    </w:t>
            </w:r>
          </w:p>
        </w:tc>
      </w:tr>
      <w:tr w:rsidR="00EC37E4" w:rsidRPr="00C2798A" w:rsidTr="0019432A">
        <w:trPr>
          <w:trHeight w:val="492"/>
        </w:trPr>
        <w:tc>
          <w:tcPr>
            <w:tcW w:w="917" w:type="pct"/>
          </w:tcPr>
          <w:p w:rsidR="007E7141" w:rsidRPr="00C2798A" w:rsidRDefault="00C77AF5" w:rsidP="0019432A">
            <w:pPr>
              <w:pStyle w:val="MeetingInfo"/>
            </w:pPr>
            <w:sdt>
              <w:sdtPr>
                <w:id w:val="-1289583197"/>
                <w:placeholder>
                  <w:docPart w:val="1D30C17790C547C6B27DBD260E50072A"/>
                </w:placeholder>
                <w:temporary/>
                <w:showingPlcHdr/>
              </w:sdtPr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:rsidR="007E7141" w:rsidRPr="00C2798A" w:rsidRDefault="0019432A" w:rsidP="0019432A">
            <w:pPr>
              <w:pStyle w:val="MeetingInfo"/>
              <w:rPr>
                <w:lang w:eastAsia="zh-CN"/>
              </w:rPr>
            </w:pPr>
            <w:r>
              <w:t>L</w:t>
            </w:r>
            <w:r>
              <w:rPr>
                <w:rFonts w:ascii="STKaiti" w:eastAsia="STKaiti" w:hAnsi="STKaiti" w:hint="eastAsia"/>
                <w:lang w:eastAsia="zh-CN"/>
              </w:rPr>
              <w:t>ibrary</w:t>
            </w:r>
            <w:r>
              <w:t xml:space="preserve"> LB</w:t>
            </w:r>
            <w:r>
              <w:rPr>
                <w:rFonts w:ascii="STKaiti" w:eastAsia="STKaiti" w:hAnsi="STKaiti" w:hint="eastAsia"/>
                <w:lang w:eastAsia="zh-CN"/>
              </w:rPr>
              <w:t>-316</w:t>
            </w:r>
            <w:r>
              <w:rPr>
                <w:rFonts w:ascii="SimSun" w:eastAsia="SimSun" w:hAnsi="SimSun" w:cs="SimSun" w:hint="eastAsia"/>
                <w:lang w:eastAsia="zh-CN"/>
              </w:rPr>
              <w:t>（Australia）</w:t>
            </w:r>
          </w:p>
        </w:tc>
      </w:tr>
      <w:tr w:rsidR="00EC37E4" w:rsidRPr="00C2798A" w:rsidTr="0019432A">
        <w:trPr>
          <w:trHeight w:val="492"/>
        </w:trPr>
        <w:tc>
          <w:tcPr>
            <w:tcW w:w="917" w:type="pct"/>
          </w:tcPr>
          <w:p w:rsidR="007E7141" w:rsidRPr="00C2798A" w:rsidRDefault="00C77AF5" w:rsidP="0019432A">
            <w:pPr>
              <w:pStyle w:val="MeetingInfo"/>
            </w:pPr>
            <w:sdt>
              <w:sdtPr>
                <w:id w:val="493453970"/>
                <w:placeholder>
                  <w:docPart w:val="A73C1F627F014AE483DAB2AAC981A796"/>
                </w:placeholder>
                <w:temporary/>
                <w:showingPlcHdr/>
              </w:sdtPr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:rsidR="007E7141" w:rsidRPr="00C2798A" w:rsidRDefault="00D7509D" w:rsidP="0019432A">
            <w:pPr>
              <w:pStyle w:val="MeetingInfo"/>
            </w:pPr>
            <w:r>
              <w:rPr>
                <w:rFonts w:ascii="STKaiti" w:eastAsia="STKaiti" w:hAnsi="STKaiti"/>
                <w:lang w:eastAsia="zh-CN"/>
              </w:rPr>
              <w:t>13</w:t>
            </w:r>
            <w:r>
              <w:rPr>
                <w:rFonts w:ascii="STKaiti" w:eastAsia="STKaiti" w:hAnsi="STKaiti" w:hint="eastAsia"/>
                <w:lang w:eastAsia="zh-CN"/>
              </w:rPr>
              <w:t>/0</w:t>
            </w:r>
            <w:r>
              <w:rPr>
                <w:rFonts w:ascii="STKaiti" w:eastAsia="STKaiti" w:hAnsi="STKaiti"/>
                <w:lang w:eastAsia="zh-CN"/>
              </w:rPr>
              <w:t>2</w:t>
            </w:r>
            <w:r w:rsidR="0019432A">
              <w:rPr>
                <w:rFonts w:ascii="STKaiti" w:eastAsia="STKaiti" w:hAnsi="STKaiti" w:hint="eastAsia"/>
                <w:lang w:eastAsia="zh-CN"/>
              </w:rPr>
              <w:t>/2020</w:t>
            </w:r>
          </w:p>
        </w:tc>
      </w:tr>
      <w:tr w:rsidR="00EC37E4" w:rsidRPr="00C2798A" w:rsidTr="0019432A">
        <w:trPr>
          <w:trHeight w:val="492"/>
        </w:trPr>
        <w:tc>
          <w:tcPr>
            <w:tcW w:w="917" w:type="pct"/>
          </w:tcPr>
          <w:p w:rsidR="007E7141" w:rsidRPr="00C2798A" w:rsidRDefault="00C77AF5" w:rsidP="0019432A">
            <w:pPr>
              <w:pStyle w:val="MeetingInfo"/>
            </w:pPr>
            <w:sdt>
              <w:sdtPr>
                <w:id w:val="784001095"/>
                <w:placeholder>
                  <w:docPart w:val="CE3D8C8666444C4BAFD7F1750C41F341"/>
                </w:placeholder>
                <w:temporary/>
                <w:showingPlcHdr/>
              </w:sdtPr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:rsidR="007E7141" w:rsidRPr="00C2798A" w:rsidRDefault="0019432A" w:rsidP="0019432A">
            <w:pPr>
              <w:pStyle w:val="MeetingInfo"/>
            </w:pPr>
            <w:r>
              <w:rPr>
                <w:rFonts w:ascii="STKaiti" w:eastAsia="STKaiti" w:hAnsi="STKaiti" w:hint="eastAsia"/>
                <w:lang w:eastAsia="zh-CN"/>
              </w:rPr>
              <w:t>180mins</w:t>
            </w:r>
          </w:p>
        </w:tc>
      </w:tr>
      <w:tr w:rsidR="00EC37E4" w:rsidRPr="00C2798A" w:rsidTr="0019432A">
        <w:trPr>
          <w:trHeight w:val="492"/>
        </w:trPr>
        <w:tc>
          <w:tcPr>
            <w:tcW w:w="917" w:type="pct"/>
          </w:tcPr>
          <w:p w:rsidR="007E7141" w:rsidRPr="00C2798A" w:rsidRDefault="00C77AF5" w:rsidP="0019432A">
            <w:pPr>
              <w:pStyle w:val="MeetingInfo"/>
            </w:pPr>
            <w:sdt>
              <w:sdtPr>
                <w:id w:val="-1643179864"/>
                <w:placeholder>
                  <w:docPart w:val="5F9BC661CE954BA8ABA5DF8B8FE2FCFA"/>
                </w:placeholder>
                <w:temporary/>
                <w:showingPlcHdr/>
              </w:sdtPr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:rsidR="007E7141" w:rsidRPr="00C2798A" w:rsidRDefault="0019432A" w:rsidP="0019432A">
            <w:pPr>
              <w:pStyle w:val="MeetingInfo"/>
            </w:pPr>
            <w:r w:rsidRPr="0019432A">
              <w:rPr>
                <w:kern w:val="0"/>
              </w:rPr>
              <w:t xml:space="preserve">Sun Ying </w:t>
            </w:r>
            <w:r w:rsidRPr="0019432A">
              <w:rPr>
                <w:rFonts w:ascii="SimSun" w:eastAsia="SimSun" w:hAnsi="SimSun" w:cs="SimSun" w:hint="eastAsia"/>
                <w:kern w:val="0"/>
              </w:rPr>
              <w:t>，</w:t>
            </w:r>
            <w:proofErr w:type="spellStart"/>
            <w:r w:rsidRPr="0019432A">
              <w:rPr>
                <w:kern w:val="0"/>
              </w:rPr>
              <w:t>Shaoxia</w:t>
            </w:r>
            <w:proofErr w:type="spellEnd"/>
            <w:r w:rsidRPr="0019432A">
              <w:rPr>
                <w:kern w:val="0"/>
              </w:rPr>
              <w:t xml:space="preserve"> Yang</w:t>
            </w:r>
            <w:r w:rsidRPr="0019432A">
              <w:rPr>
                <w:rFonts w:ascii="SimSun" w:eastAsia="SimSun" w:hAnsi="SimSun" w:cs="SimSun" w:hint="eastAsia"/>
                <w:kern w:val="0"/>
              </w:rPr>
              <w:t>，</w:t>
            </w:r>
            <w:proofErr w:type="spellStart"/>
            <w:r w:rsidRPr="0019432A">
              <w:rPr>
                <w:kern w:val="0"/>
              </w:rPr>
              <w:t>Sijie</w:t>
            </w:r>
            <w:proofErr w:type="spellEnd"/>
            <w:r w:rsidRPr="0019432A">
              <w:rPr>
                <w:kern w:val="0"/>
              </w:rPr>
              <w:t xml:space="preserve"> Min</w:t>
            </w:r>
            <w:r w:rsidRPr="0019432A">
              <w:rPr>
                <w:rFonts w:ascii="SimSun" w:eastAsia="SimSun" w:hAnsi="SimSun" w:cs="SimSun" w:hint="eastAsia"/>
                <w:kern w:val="0"/>
              </w:rPr>
              <w:t>，</w:t>
            </w:r>
            <w:proofErr w:type="spellStart"/>
            <w:r w:rsidRPr="0019432A">
              <w:rPr>
                <w:kern w:val="0"/>
              </w:rPr>
              <w:t>Yanhe</w:t>
            </w:r>
            <w:proofErr w:type="spellEnd"/>
            <w:r w:rsidRPr="0019432A">
              <w:rPr>
                <w:kern w:val="0"/>
              </w:rPr>
              <w:t xml:space="preserve"> </w:t>
            </w:r>
            <w:proofErr w:type="spellStart"/>
            <w:r w:rsidRPr="0019432A">
              <w:rPr>
                <w:kern w:val="0"/>
              </w:rPr>
              <w:t>Lan</w:t>
            </w:r>
            <w:proofErr w:type="spellEnd"/>
          </w:p>
        </w:tc>
      </w:tr>
      <w:tr w:rsidR="0019432A" w:rsidRPr="00C2798A" w:rsidTr="0019432A">
        <w:trPr>
          <w:trHeight w:val="492"/>
        </w:trPr>
        <w:tc>
          <w:tcPr>
            <w:tcW w:w="917" w:type="pct"/>
          </w:tcPr>
          <w:p w:rsidR="0019432A" w:rsidRDefault="0019432A" w:rsidP="0019432A">
            <w:pPr>
              <w:pStyle w:val="MeetingInfo"/>
            </w:pPr>
          </w:p>
        </w:tc>
        <w:tc>
          <w:tcPr>
            <w:tcW w:w="4083" w:type="pct"/>
          </w:tcPr>
          <w:p w:rsidR="0019432A" w:rsidRPr="0019432A" w:rsidRDefault="0019432A" w:rsidP="0019432A">
            <w:pPr>
              <w:pStyle w:val="MeetingInfo"/>
              <w:rPr>
                <w:kern w:val="0"/>
              </w:rPr>
            </w:pPr>
          </w:p>
        </w:tc>
      </w:tr>
    </w:tbl>
    <w:sdt>
      <w:sdtPr>
        <w:id w:val="921066030"/>
        <w:placeholder>
          <w:docPart w:val="2B28275C04494C0EB3A233CF71D8935B"/>
        </w:placeholder>
        <w:temporary/>
        <w:showingPlcHdr/>
      </w:sdtPr>
      <w:sdtContent>
        <w:p w:rsidR="007E7F36" w:rsidRDefault="007E7F36" w:rsidP="007E7F36">
          <w:pPr>
            <w:pStyle w:val="1"/>
          </w:pPr>
          <w:r w:rsidRPr="007E7F36">
            <w:t>Agenda Items</w:t>
          </w:r>
        </w:p>
      </w:sdtContent>
    </w:sdt>
    <w:p w:rsidR="00133C8A" w:rsidRPr="00424C86" w:rsidRDefault="00EB3D9D" w:rsidP="00424C86">
      <w:pPr>
        <w:pStyle w:val="a"/>
      </w:pPr>
      <w:r>
        <w:t>discuss the user requirements and system requirement again according to the demands of Prof.</w:t>
      </w:r>
    </w:p>
    <w:p w:rsidR="00EB3D9D" w:rsidRDefault="00EB3D9D" w:rsidP="00EB3D9D">
      <w:pPr>
        <w:pStyle w:val="a"/>
      </w:pPr>
      <w:r>
        <w:t>Discuss the user requirement model and system requirement model</w:t>
      </w:r>
    </w:p>
    <w:p w:rsidR="00133C8A" w:rsidRPr="00133C8A" w:rsidRDefault="000270F8" w:rsidP="00EB3D9D">
      <w:pPr>
        <w:pStyle w:val="a"/>
      </w:pPr>
      <w:r w:rsidRPr="000270F8">
        <w:t xml:space="preserve">Confirm </w:t>
      </w:r>
      <w:r w:rsidR="003536E0">
        <w:t xml:space="preserve">team member’s </w:t>
      </w:r>
      <w:r w:rsidRPr="000270F8">
        <w:t xml:space="preserve">mission </w:t>
      </w:r>
      <w:r w:rsidR="003536E0">
        <w:t>of</w:t>
      </w:r>
      <w:r w:rsidRPr="000270F8">
        <w:t xml:space="preserve"> the next week</w:t>
      </w:r>
    </w:p>
    <w:tbl>
      <w:tblPr>
        <w:tblStyle w:val="BlueCurveMinutesTable"/>
        <w:tblW w:w="5000" w:type="pct"/>
        <w:tblLook w:val="0620"/>
      </w:tblPr>
      <w:tblGrid>
        <w:gridCol w:w="2297"/>
        <w:gridCol w:w="2441"/>
        <w:gridCol w:w="1745"/>
        <w:gridCol w:w="2992"/>
      </w:tblGrid>
      <w:tr w:rsidR="0087088A" w:rsidRPr="00424C86" w:rsidTr="00D42A27">
        <w:trPr>
          <w:cnfStyle w:val="100000000000"/>
          <w:trHeight w:val="315"/>
        </w:trPr>
        <w:tc>
          <w:tcPr>
            <w:tcW w:w="1212" w:type="pct"/>
          </w:tcPr>
          <w:p w:rsidR="0087088A" w:rsidRPr="00424C86" w:rsidRDefault="00C77AF5" w:rsidP="00424C86">
            <w:sdt>
              <w:sdtPr>
                <w:id w:val="132836526"/>
                <w:placeholder>
                  <w:docPart w:val="29A5DE40C62E426D92E5F31A4A4C8A7A"/>
                </w:placeholder>
                <w:temporary/>
                <w:showingPlcHdr/>
              </w:sdtPr>
              <w:sdtContent>
                <w:r w:rsidR="00835CA2">
                  <w:t>Action It</w:t>
                </w:r>
                <w:r w:rsidR="00F85275">
                  <w:t>e</w:t>
                </w:r>
                <w:r w:rsidR="00835CA2">
                  <w:t>ms</w:t>
                </w:r>
              </w:sdtContent>
            </w:sdt>
          </w:p>
        </w:tc>
        <w:tc>
          <w:tcPr>
            <w:tcW w:w="1288" w:type="pct"/>
          </w:tcPr>
          <w:p w:rsidR="0087088A" w:rsidRPr="00424C86" w:rsidRDefault="00C77AF5" w:rsidP="00424C86">
            <w:sdt>
              <w:sdtPr>
                <w:id w:val="-119918706"/>
                <w:placeholder>
                  <w:docPart w:val="804F0D7807404B81AA21D547514CD373"/>
                </w:placeholder>
                <w:temporary/>
                <w:showingPlcHdr/>
              </w:sdtPr>
              <w:sdtContent>
                <w:r w:rsidR="00835CA2">
                  <w:t>Owner(s)</w:t>
                </w:r>
              </w:sdtContent>
            </w:sdt>
          </w:p>
        </w:tc>
        <w:tc>
          <w:tcPr>
            <w:tcW w:w="921" w:type="pct"/>
          </w:tcPr>
          <w:p w:rsidR="0087088A" w:rsidRPr="00424C86" w:rsidRDefault="00C77AF5" w:rsidP="00424C86">
            <w:sdt>
              <w:sdtPr>
                <w:id w:val="-848566013"/>
                <w:placeholder>
                  <w:docPart w:val="D885E37D98DF45A696C268A002EFAD7D"/>
                </w:placeholder>
                <w:temporary/>
                <w:showingPlcHdr/>
              </w:sdtPr>
              <w:sdtContent>
                <w:r w:rsidR="00835CA2">
                  <w:t>Deadline</w:t>
                </w:r>
              </w:sdtContent>
            </w:sdt>
          </w:p>
        </w:tc>
        <w:tc>
          <w:tcPr>
            <w:tcW w:w="1579" w:type="pct"/>
          </w:tcPr>
          <w:p w:rsidR="0087088A" w:rsidRPr="00424C86" w:rsidRDefault="00C77AF5" w:rsidP="00424C86">
            <w:sdt>
              <w:sdtPr>
                <w:id w:val="2046561962"/>
                <w:placeholder>
                  <w:docPart w:val="C7AAE03C151F449BB948827C3D07264B"/>
                </w:placeholder>
                <w:temporary/>
                <w:showingPlcHdr/>
              </w:sdtPr>
              <w:sdtContent>
                <w:r w:rsidR="00835CA2">
                  <w:t>Status</w:t>
                </w:r>
              </w:sdtContent>
            </w:sdt>
          </w:p>
        </w:tc>
      </w:tr>
      <w:tr w:rsidR="0087088A" w:rsidRPr="00424C86" w:rsidTr="00D42A27">
        <w:trPr>
          <w:trHeight w:val="288"/>
        </w:trPr>
        <w:tc>
          <w:tcPr>
            <w:tcW w:w="1212" w:type="pct"/>
          </w:tcPr>
          <w:p w:rsidR="0087088A" w:rsidRPr="00424C86" w:rsidRDefault="009A00A3" w:rsidP="00F40663">
            <w:r w:rsidRPr="00647128">
              <w:rPr>
                <w:rFonts w:hint="eastAsia"/>
              </w:rPr>
              <w:t>w</w:t>
            </w:r>
            <w:r w:rsidRPr="00647128">
              <w:t xml:space="preserve">rite </w:t>
            </w:r>
            <w:r w:rsidR="00F40663">
              <w:t>system requirements model</w:t>
            </w:r>
          </w:p>
        </w:tc>
        <w:tc>
          <w:tcPr>
            <w:tcW w:w="1288" w:type="pct"/>
          </w:tcPr>
          <w:p w:rsidR="0087088A" w:rsidRPr="00424C86" w:rsidRDefault="00D42A27" w:rsidP="00424C86">
            <w:r w:rsidRPr="00D42A27">
              <w:t>Sun Ying</w:t>
            </w:r>
          </w:p>
        </w:tc>
        <w:tc>
          <w:tcPr>
            <w:tcW w:w="921" w:type="pct"/>
          </w:tcPr>
          <w:p w:rsidR="0087088A" w:rsidRPr="00424C86" w:rsidRDefault="00F40663" w:rsidP="00F40663">
            <w:r>
              <w:t>13</w:t>
            </w:r>
            <w:r w:rsidR="00647128" w:rsidRPr="00647128">
              <w:t>/0</w:t>
            </w:r>
            <w:r>
              <w:t>2</w:t>
            </w:r>
            <w:r w:rsidR="00647128" w:rsidRPr="00647128">
              <w:t>/202</w:t>
            </w:r>
            <w:r w:rsidR="00647128" w:rsidRPr="00647128">
              <w:rPr>
                <w:rFonts w:hint="eastAsia"/>
              </w:rPr>
              <w:t>0</w:t>
            </w:r>
          </w:p>
        </w:tc>
        <w:tc>
          <w:tcPr>
            <w:tcW w:w="1579" w:type="pct"/>
          </w:tcPr>
          <w:p w:rsidR="0087088A" w:rsidRPr="00424C86" w:rsidRDefault="00647128" w:rsidP="00424C86">
            <w:r>
              <w:t>C</w:t>
            </w:r>
            <w:r w:rsidRPr="00647128">
              <w:rPr>
                <w:rFonts w:hint="eastAsia"/>
              </w:rPr>
              <w:t>omplete</w:t>
            </w:r>
          </w:p>
        </w:tc>
      </w:tr>
      <w:tr w:rsidR="0087088A" w:rsidRPr="00424C86" w:rsidTr="00D42A27">
        <w:trPr>
          <w:trHeight w:val="288"/>
        </w:trPr>
        <w:tc>
          <w:tcPr>
            <w:tcW w:w="1212" w:type="pct"/>
          </w:tcPr>
          <w:p w:rsidR="0087088A" w:rsidRPr="00424C86" w:rsidRDefault="00F40663" w:rsidP="00424C86">
            <w:r>
              <w:t>Write requirements</w:t>
            </w:r>
          </w:p>
        </w:tc>
        <w:tc>
          <w:tcPr>
            <w:tcW w:w="1288" w:type="pct"/>
          </w:tcPr>
          <w:p w:rsidR="0087088A" w:rsidRPr="00424C86" w:rsidRDefault="00647128" w:rsidP="00424C86">
            <w:proofErr w:type="spellStart"/>
            <w:r w:rsidRPr="00647128">
              <w:t>Shaoxia</w:t>
            </w:r>
            <w:proofErr w:type="spellEnd"/>
            <w:r w:rsidRPr="00647128">
              <w:t xml:space="preserve"> Yang</w:t>
            </w:r>
          </w:p>
        </w:tc>
        <w:tc>
          <w:tcPr>
            <w:tcW w:w="921" w:type="pct"/>
          </w:tcPr>
          <w:p w:rsidR="0087088A" w:rsidRPr="00424C86" w:rsidRDefault="00F40663" w:rsidP="00F40663">
            <w:r>
              <w:t>13</w:t>
            </w:r>
            <w:r w:rsidR="00647128" w:rsidRPr="00647128">
              <w:t>/0</w:t>
            </w:r>
            <w:r>
              <w:t>2</w:t>
            </w:r>
            <w:r w:rsidR="00647128" w:rsidRPr="00647128">
              <w:t>/202</w:t>
            </w:r>
            <w:r w:rsidR="00647128" w:rsidRPr="00647128">
              <w:rPr>
                <w:rFonts w:hint="eastAsia"/>
              </w:rPr>
              <w:t>0</w:t>
            </w:r>
          </w:p>
        </w:tc>
        <w:tc>
          <w:tcPr>
            <w:tcW w:w="1579" w:type="pct"/>
          </w:tcPr>
          <w:p w:rsidR="0087088A" w:rsidRPr="00424C86" w:rsidRDefault="00647128" w:rsidP="00424C86">
            <w:r w:rsidRPr="00647128">
              <w:t>Complete</w:t>
            </w:r>
          </w:p>
        </w:tc>
      </w:tr>
      <w:tr w:rsidR="0087088A" w:rsidRPr="00424C86" w:rsidTr="00D42A27">
        <w:trPr>
          <w:trHeight w:val="288"/>
        </w:trPr>
        <w:tc>
          <w:tcPr>
            <w:tcW w:w="1212" w:type="pct"/>
          </w:tcPr>
          <w:p w:rsidR="0087088A" w:rsidRPr="00424C86" w:rsidRDefault="00F40663" w:rsidP="00424C86">
            <w:r>
              <w:t>Write user requirements model</w:t>
            </w:r>
          </w:p>
        </w:tc>
        <w:tc>
          <w:tcPr>
            <w:tcW w:w="1288" w:type="pct"/>
          </w:tcPr>
          <w:p w:rsidR="0087088A" w:rsidRPr="00424C86" w:rsidRDefault="00647128" w:rsidP="00424C86">
            <w:proofErr w:type="spellStart"/>
            <w:r w:rsidRPr="00647128">
              <w:t>Yanhe</w:t>
            </w:r>
            <w:proofErr w:type="spellEnd"/>
            <w:r w:rsidRPr="00647128">
              <w:t xml:space="preserve"> </w:t>
            </w:r>
            <w:proofErr w:type="spellStart"/>
            <w:r w:rsidRPr="00647128">
              <w:t>Lan</w:t>
            </w:r>
            <w:proofErr w:type="spellEnd"/>
          </w:p>
        </w:tc>
        <w:tc>
          <w:tcPr>
            <w:tcW w:w="921" w:type="pct"/>
          </w:tcPr>
          <w:p w:rsidR="0087088A" w:rsidRPr="00424C86" w:rsidRDefault="00F40663" w:rsidP="00F40663">
            <w:r>
              <w:t>13</w:t>
            </w:r>
            <w:r w:rsidR="00647128" w:rsidRPr="00647128">
              <w:t>/0</w:t>
            </w:r>
            <w:r>
              <w:t>2</w:t>
            </w:r>
            <w:r w:rsidR="00647128" w:rsidRPr="00647128">
              <w:t>/202</w:t>
            </w:r>
            <w:r w:rsidR="00647128" w:rsidRPr="00647128">
              <w:rPr>
                <w:rFonts w:hint="eastAsia"/>
              </w:rPr>
              <w:t>0</w:t>
            </w:r>
          </w:p>
        </w:tc>
        <w:tc>
          <w:tcPr>
            <w:tcW w:w="1579" w:type="pct"/>
          </w:tcPr>
          <w:p w:rsidR="0087088A" w:rsidRPr="00424C86" w:rsidRDefault="00647128" w:rsidP="00424C86">
            <w:r w:rsidRPr="00647128">
              <w:t>Complete</w:t>
            </w:r>
          </w:p>
        </w:tc>
      </w:tr>
      <w:tr w:rsidR="0087088A" w:rsidRPr="00424C86" w:rsidTr="00D42A27">
        <w:trPr>
          <w:trHeight w:val="288"/>
        </w:trPr>
        <w:tc>
          <w:tcPr>
            <w:tcW w:w="1212" w:type="pct"/>
          </w:tcPr>
          <w:p w:rsidR="0087088A" w:rsidRPr="00424C86" w:rsidRDefault="00647128" w:rsidP="00424C86">
            <w:r w:rsidRPr="00647128">
              <w:rPr>
                <w:rFonts w:hint="eastAsia"/>
              </w:rPr>
              <w:t>write</w:t>
            </w:r>
            <w:r w:rsidRPr="00647128">
              <w:t xml:space="preserve"> meeting minute</w:t>
            </w:r>
          </w:p>
        </w:tc>
        <w:tc>
          <w:tcPr>
            <w:tcW w:w="1288" w:type="pct"/>
          </w:tcPr>
          <w:p w:rsidR="0087088A" w:rsidRPr="00424C86" w:rsidRDefault="00647128" w:rsidP="00424C86">
            <w:proofErr w:type="spellStart"/>
            <w:r w:rsidRPr="00647128">
              <w:t>Sijie</w:t>
            </w:r>
            <w:proofErr w:type="spellEnd"/>
            <w:r w:rsidRPr="00647128">
              <w:t xml:space="preserve"> Min</w:t>
            </w:r>
          </w:p>
        </w:tc>
        <w:tc>
          <w:tcPr>
            <w:tcW w:w="921" w:type="pct"/>
          </w:tcPr>
          <w:p w:rsidR="0087088A" w:rsidRPr="00424C86" w:rsidRDefault="00F40663" w:rsidP="00F40663">
            <w:r>
              <w:t>13</w:t>
            </w:r>
            <w:r w:rsidR="00647128" w:rsidRPr="00647128">
              <w:t>/0</w:t>
            </w:r>
            <w:r>
              <w:t>2</w:t>
            </w:r>
            <w:r w:rsidR="00647128" w:rsidRPr="00647128">
              <w:t>/202</w:t>
            </w:r>
            <w:r w:rsidR="00647128" w:rsidRPr="00647128">
              <w:rPr>
                <w:rFonts w:hint="eastAsia"/>
              </w:rPr>
              <w:t>0</w:t>
            </w:r>
          </w:p>
        </w:tc>
        <w:tc>
          <w:tcPr>
            <w:tcW w:w="1579" w:type="pct"/>
          </w:tcPr>
          <w:p w:rsidR="0087088A" w:rsidRPr="00424C86" w:rsidRDefault="00647128" w:rsidP="00424C86">
            <w:r>
              <w:t>C</w:t>
            </w:r>
            <w:r w:rsidRPr="00647128">
              <w:rPr>
                <w:rFonts w:hint="eastAsia"/>
              </w:rPr>
              <w:t>omplete</w:t>
            </w:r>
          </w:p>
        </w:tc>
      </w:tr>
      <w:tr w:rsidR="006D6101" w:rsidRPr="00424C86" w:rsidTr="00D42A27">
        <w:trPr>
          <w:trHeight w:val="288"/>
        </w:trPr>
        <w:tc>
          <w:tcPr>
            <w:tcW w:w="1212" w:type="pct"/>
          </w:tcPr>
          <w:p w:rsidR="006D6101" w:rsidRPr="00424C86" w:rsidRDefault="00647128" w:rsidP="00424C86">
            <w:r w:rsidRPr="00647128">
              <w:t>study android studio. study java</w:t>
            </w:r>
          </w:p>
        </w:tc>
        <w:tc>
          <w:tcPr>
            <w:tcW w:w="1288" w:type="pct"/>
          </w:tcPr>
          <w:p w:rsidR="006D6101" w:rsidRPr="00647128" w:rsidRDefault="00647128" w:rsidP="00424C86">
            <w:pPr>
              <w:rPr>
                <w:rFonts w:eastAsia="STKaiti"/>
                <w:lang w:eastAsia="zh-CN"/>
              </w:rPr>
            </w:pPr>
            <w:r>
              <w:rPr>
                <w:rFonts w:eastAsia="STKaiti" w:hint="eastAsia"/>
                <w:lang w:eastAsia="zh-CN"/>
              </w:rPr>
              <w:t>All</w:t>
            </w:r>
            <w:r>
              <w:rPr>
                <w:rFonts w:eastAsia="STKaiti"/>
                <w:lang w:eastAsia="zh-CN"/>
              </w:rPr>
              <w:t xml:space="preserve"> </w:t>
            </w:r>
            <w:r>
              <w:rPr>
                <w:rFonts w:eastAsia="STKaiti" w:hint="eastAsia"/>
                <w:lang w:eastAsia="zh-CN"/>
              </w:rPr>
              <w:t>the</w:t>
            </w:r>
            <w:r>
              <w:rPr>
                <w:rFonts w:eastAsia="STKaiti"/>
                <w:lang w:eastAsia="zh-CN"/>
              </w:rPr>
              <w:t xml:space="preserve"> </w:t>
            </w:r>
            <w:r>
              <w:rPr>
                <w:rFonts w:eastAsia="STKaiti" w:hint="eastAsia"/>
                <w:lang w:eastAsia="zh-CN"/>
              </w:rPr>
              <w:t>people</w:t>
            </w:r>
          </w:p>
        </w:tc>
        <w:tc>
          <w:tcPr>
            <w:tcW w:w="921" w:type="pct"/>
          </w:tcPr>
          <w:p w:rsidR="006D6101" w:rsidRPr="00424C86" w:rsidRDefault="007511DD" w:rsidP="007511DD">
            <w:r>
              <w:t>17</w:t>
            </w:r>
            <w:r w:rsidR="00647128" w:rsidRPr="00647128">
              <w:t>/0</w:t>
            </w:r>
            <w:r>
              <w:t>2</w:t>
            </w:r>
            <w:r w:rsidR="00647128" w:rsidRPr="00647128">
              <w:t>/202</w:t>
            </w:r>
            <w:r w:rsidR="00647128" w:rsidRPr="00647128">
              <w:rPr>
                <w:rFonts w:hint="eastAsia"/>
              </w:rPr>
              <w:t>0</w:t>
            </w:r>
          </w:p>
        </w:tc>
        <w:tc>
          <w:tcPr>
            <w:tcW w:w="1579" w:type="pct"/>
          </w:tcPr>
          <w:p w:rsidR="006D6101" w:rsidRPr="00424C86" w:rsidRDefault="00647128" w:rsidP="00424C86">
            <w:r>
              <w:t>C</w:t>
            </w:r>
            <w:r w:rsidRPr="00647128">
              <w:rPr>
                <w:rFonts w:hint="eastAsia"/>
              </w:rPr>
              <w:t>omplete</w:t>
            </w:r>
          </w:p>
        </w:tc>
      </w:tr>
    </w:tbl>
    <w:p w:rsidR="00A66B18" w:rsidRPr="00A6783B" w:rsidRDefault="00A66B18" w:rsidP="000E3FBF"/>
    <w:sectPr w:rsidR="00A66B18" w:rsidRPr="00A6783B" w:rsidSect="00C2798A">
      <w:headerReference w:type="default" r:id="rId11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5827" w:rsidRDefault="00835827" w:rsidP="00A66B18">
      <w:pPr>
        <w:spacing w:before="0" w:after="0"/>
      </w:pPr>
      <w:r>
        <w:separator/>
      </w:r>
    </w:p>
  </w:endnote>
  <w:endnote w:type="continuationSeparator" w:id="0">
    <w:p w:rsidR="00835827" w:rsidRDefault="00835827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TKa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5827" w:rsidRDefault="00835827" w:rsidP="00A66B18">
      <w:pPr>
        <w:spacing w:before="0" w:after="0"/>
      </w:pPr>
      <w:r>
        <w:separator/>
      </w:r>
    </w:p>
  </w:footnote>
  <w:footnote w:type="continuationSeparator" w:id="0">
    <w:p w:rsidR="00835827" w:rsidRDefault="00835827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B18" w:rsidRDefault="00C77AF5">
    <w:pPr>
      <w:pStyle w:val="a7"/>
    </w:pPr>
    <w:r>
      <w:rPr>
        <w:noProof/>
      </w:rPr>
      <w:pict>
        <v:group id="Graphic 17" o:spid="_x0000_s4097" style="position:absolute;left:0;text-align:left;margin-left:0;margin-top:-36pt;width:649.45pt;height:238.3pt;z-index:-251658240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<v:shape id="Freeform: Shape 20" o:spid="_x0000_s4101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<v:stroke joinstyle="miter"/>
            <v:path arrowok="t" o:connecttype="custom" o:connectlocs="3869531,1359694;2359819,1744504;7144,1287304;7144,7144;3869531,7144;3869531,1359694" o:connectangles="0,0,0,0,0,0"/>
          </v:shape>
          <v:shape id="Freeform: Shape 22" o:spid="_x0000_s4100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<v:stroke joinstyle="miter"/>
            <v:path arrowok="t" o:connecttype="custom" o:connectlocs="7144,1699736;2934176,1484471;5998369,893921;5998369,7144;7144,7144;7144,1699736" o:connectangles="0,0,0,0,0,0"/>
          </v:shape>
          <v:shape id="Freeform: Shape 23" o:spid="_x0000_s409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<v:fill color2="#4389d7 [1940]" rotate="t" angle="90" focus="100%" type="gradient"/>
            <v:stroke joinstyle="miter"/>
            <v:path arrowok="t" o:connecttype="custom" o:connectlocs="7144,7144;7144,613886;3546634,574834;5998369,893921;5998369,7144;7144,7144" o:connectangles="0,0,0,0,0,0"/>
          </v:shape>
          <v:shape id="Freeform: Shape 24" o:spid="_x0000_s4098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<v:fill color2="#0075a2 [2405]" angle="90" focus="100%" type="gradient"/>
            <v:stroke joinstyle="miter"/>
            <v:path arrowok="t" o:connecttype="custom" o:connectlocs="7144,481489;1305401,812959;2815114,428149;2815114,7144;7144,481489" o:connectangles="0,0,0,0,0"/>
          </v:shape>
          <w10:wrap anchorx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8"/>
    <w:multiLevelType w:val="singleLevel"/>
    <w:tmpl w:val="AB22C3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9522AD"/>
    <w:multiLevelType w:val="multilevel"/>
    <w:tmpl w:val="F2FE7F5A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5004"/>
  <w:stylePaneSortMethod w:val="00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9432A"/>
    <w:rsid w:val="00007033"/>
    <w:rsid w:val="00016C63"/>
    <w:rsid w:val="000270F8"/>
    <w:rsid w:val="00083BAA"/>
    <w:rsid w:val="000C0F71"/>
    <w:rsid w:val="000E3FBF"/>
    <w:rsid w:val="0010680C"/>
    <w:rsid w:val="00133C8A"/>
    <w:rsid w:val="001766D6"/>
    <w:rsid w:val="0019432A"/>
    <w:rsid w:val="001D0A89"/>
    <w:rsid w:val="001E2320"/>
    <w:rsid w:val="00214E28"/>
    <w:rsid w:val="00352B81"/>
    <w:rsid w:val="003536E0"/>
    <w:rsid w:val="003941C9"/>
    <w:rsid w:val="003A0150"/>
    <w:rsid w:val="003B1A29"/>
    <w:rsid w:val="003C5711"/>
    <w:rsid w:val="003E24DF"/>
    <w:rsid w:val="0041428F"/>
    <w:rsid w:val="00424C86"/>
    <w:rsid w:val="0048461A"/>
    <w:rsid w:val="004A1274"/>
    <w:rsid w:val="004A2B0D"/>
    <w:rsid w:val="005807A6"/>
    <w:rsid w:val="005C2210"/>
    <w:rsid w:val="00615018"/>
    <w:rsid w:val="0062123A"/>
    <w:rsid w:val="00646E75"/>
    <w:rsid w:val="00647128"/>
    <w:rsid w:val="006D6101"/>
    <w:rsid w:val="006F6F10"/>
    <w:rsid w:val="007511DD"/>
    <w:rsid w:val="00783E79"/>
    <w:rsid w:val="007B5AE8"/>
    <w:rsid w:val="007E6992"/>
    <w:rsid w:val="007E7141"/>
    <w:rsid w:val="007E7F36"/>
    <w:rsid w:val="007F5192"/>
    <w:rsid w:val="00835827"/>
    <w:rsid w:val="00835CA2"/>
    <w:rsid w:val="00862033"/>
    <w:rsid w:val="00867824"/>
    <w:rsid w:val="0087088A"/>
    <w:rsid w:val="009A00A3"/>
    <w:rsid w:val="009A3ECE"/>
    <w:rsid w:val="009D6E13"/>
    <w:rsid w:val="00A66B18"/>
    <w:rsid w:val="00A6783B"/>
    <w:rsid w:val="00A96CF8"/>
    <w:rsid w:val="00AE1388"/>
    <w:rsid w:val="00AF3982"/>
    <w:rsid w:val="00B03A75"/>
    <w:rsid w:val="00B2499C"/>
    <w:rsid w:val="00B50294"/>
    <w:rsid w:val="00B57D6E"/>
    <w:rsid w:val="00BC24B5"/>
    <w:rsid w:val="00C2798A"/>
    <w:rsid w:val="00C454A4"/>
    <w:rsid w:val="00C541F7"/>
    <w:rsid w:val="00C6535F"/>
    <w:rsid w:val="00C701F7"/>
    <w:rsid w:val="00C70786"/>
    <w:rsid w:val="00C77AF5"/>
    <w:rsid w:val="00C86D8A"/>
    <w:rsid w:val="00D41084"/>
    <w:rsid w:val="00D42A27"/>
    <w:rsid w:val="00D46235"/>
    <w:rsid w:val="00D50AA8"/>
    <w:rsid w:val="00D66593"/>
    <w:rsid w:val="00D7509D"/>
    <w:rsid w:val="00DE6DA2"/>
    <w:rsid w:val="00DF2D30"/>
    <w:rsid w:val="00E21240"/>
    <w:rsid w:val="00E55D74"/>
    <w:rsid w:val="00E61EEC"/>
    <w:rsid w:val="00E6540C"/>
    <w:rsid w:val="00E81E2A"/>
    <w:rsid w:val="00EA6A6F"/>
    <w:rsid w:val="00EB3D9D"/>
    <w:rsid w:val="00EB7785"/>
    <w:rsid w:val="00EC37E4"/>
    <w:rsid w:val="00EE0952"/>
    <w:rsid w:val="00F302CD"/>
    <w:rsid w:val="00F40663"/>
    <w:rsid w:val="00F85275"/>
    <w:rsid w:val="00FD78D8"/>
    <w:rsid w:val="00FE0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8" w:unhideWhenUsed="0" w:qFormat="1"/>
    <w:lsdException w:name="heading 2" w:uiPriority="9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unhideWhenUsed="0"/>
    <w:lsdException w:name="List Number" w:semiHidden="0" w:unhideWhenUsed="0" w:qFormat="1"/>
    <w:lsdException w:name="List Number 2" w:semiHidden="0" w:unhideWhenUsed="0"/>
    <w:lsdException w:name="Title" w:semiHidden="0" w:uiPriority="10" w:unhideWhenUsed="0" w:qFormat="1"/>
    <w:lsdException w:name="Closing" w:uiPriority="6" w:qFormat="1"/>
    <w:lsdException w:name="Signature" w:uiPriority="7" w:qFormat="1"/>
    <w:lsdException w:name="Default Paragraph Font" w:uiPriority="1"/>
    <w:lsdException w:name="Subtitle" w:uiPriority="11" w:unhideWhenUsed="0" w:qFormat="1"/>
    <w:lsdException w:name="Salutation" w:uiPriority="4" w:qFormat="1"/>
    <w:lsdException w:name="Strong" w:semiHidden="0" w:uiPriority="1" w:unhideWhenUsed="0"/>
    <w:lsdException w:name="Emphasis" w:uiPriority="20" w:unhideWhenUsed="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35CA2"/>
    <w:rPr>
      <w:rFonts w:eastAsiaTheme="minorHAnsi"/>
      <w:kern w:val="20"/>
      <w:szCs w:val="20"/>
    </w:rPr>
  </w:style>
  <w:style w:type="paragraph" w:styleId="1">
    <w:name w:val="heading 1"/>
    <w:basedOn w:val="a0"/>
    <w:next w:val="a0"/>
    <w:link w:val="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20">
    <w:name w:val="heading 2"/>
    <w:basedOn w:val="a0"/>
    <w:next w:val="a0"/>
    <w:link w:val="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a0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4">
    <w:name w:val="Salutation"/>
    <w:basedOn w:val="a0"/>
    <w:link w:val="Char"/>
    <w:uiPriority w:val="4"/>
    <w:semiHidden/>
    <w:qFormat/>
    <w:rsid w:val="00A66B18"/>
    <w:pPr>
      <w:spacing w:before="720"/>
    </w:pPr>
  </w:style>
  <w:style w:type="character" w:customStyle="1" w:styleId="Char">
    <w:name w:val="称呼 Char"/>
    <w:basedOn w:val="a1"/>
    <w:link w:val="a4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5">
    <w:name w:val="Closing"/>
    <w:basedOn w:val="a0"/>
    <w:next w:val="a6"/>
    <w:link w:val="Char0"/>
    <w:uiPriority w:val="6"/>
    <w:semiHidden/>
    <w:qFormat/>
    <w:rsid w:val="00A6783B"/>
    <w:pPr>
      <w:spacing w:before="480" w:after="960"/>
    </w:pPr>
  </w:style>
  <w:style w:type="character" w:customStyle="1" w:styleId="Char0">
    <w:name w:val="结束语 Char"/>
    <w:basedOn w:val="a1"/>
    <w:link w:val="a5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6">
    <w:name w:val="Signature"/>
    <w:basedOn w:val="a0"/>
    <w:link w:val="Char1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Char1">
    <w:name w:val="签名 Char"/>
    <w:basedOn w:val="a1"/>
    <w:link w:val="a6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a7">
    <w:name w:val="header"/>
    <w:basedOn w:val="a0"/>
    <w:link w:val="Char2"/>
    <w:uiPriority w:val="99"/>
    <w:semiHidden/>
    <w:rsid w:val="003E24DF"/>
    <w:pPr>
      <w:spacing w:after="0"/>
      <w:jc w:val="right"/>
    </w:pPr>
  </w:style>
  <w:style w:type="character" w:customStyle="1" w:styleId="Char2">
    <w:name w:val="页眉 Char"/>
    <w:basedOn w:val="a1"/>
    <w:link w:val="a7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a8">
    <w:name w:val="Strong"/>
    <w:basedOn w:val="a1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a2"/>
    <w:uiPriority w:val="99"/>
    <w:rsid w:val="003941C9"/>
    <w:pPr>
      <w:spacing w:after="120"/>
    </w:pPr>
    <w:tblPr>
      <w:tblInd w:w="0" w:type="dxa"/>
      <w:tblCellMar>
        <w:top w:w="0" w:type="dxa"/>
        <w:left w:w="0" w:type="dxa"/>
        <w:bottom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2Char">
    <w:name w:val="标题 2 Char"/>
    <w:basedOn w:val="a1"/>
    <w:link w:val="20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a9">
    <w:name w:val="Normal (Web)"/>
    <w:basedOn w:val="a0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aa">
    <w:name w:val="Placeholder Text"/>
    <w:basedOn w:val="a1"/>
    <w:uiPriority w:val="99"/>
    <w:semiHidden/>
    <w:rsid w:val="001766D6"/>
    <w:rPr>
      <w:color w:val="808080"/>
    </w:rPr>
  </w:style>
  <w:style w:type="paragraph" w:styleId="ab">
    <w:name w:val="footer"/>
    <w:basedOn w:val="a0"/>
    <w:link w:val="Char3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Char3">
    <w:name w:val="页脚 Char"/>
    <w:basedOn w:val="a1"/>
    <w:link w:val="ab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c">
    <w:name w:val="Title"/>
    <w:basedOn w:val="a0"/>
    <w:next w:val="a0"/>
    <w:link w:val="Char4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Char4">
    <w:name w:val="标题 Char"/>
    <w:basedOn w:val="a1"/>
    <w:link w:val="ac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a0"/>
    <w:qFormat/>
    <w:rsid w:val="007E6992"/>
    <w:pPr>
      <w:spacing w:after="0"/>
    </w:pPr>
    <w:rPr>
      <w:color w:val="FFFFFF" w:themeColor="background1"/>
    </w:rPr>
  </w:style>
  <w:style w:type="table" w:styleId="ad">
    <w:name w:val="Table Grid"/>
    <w:basedOn w:val="a2"/>
    <w:uiPriority w:val="39"/>
    <w:rsid w:val="007E7F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eetingTimes">
    <w:name w:val="Meeting Times"/>
    <w:basedOn w:val="a0"/>
    <w:semiHidden/>
    <w:qFormat/>
    <w:rsid w:val="007E7F36"/>
    <w:pPr>
      <w:spacing w:before="120" w:after="0"/>
    </w:pPr>
    <w:rPr>
      <w:b/>
    </w:rPr>
  </w:style>
  <w:style w:type="paragraph" w:styleId="a">
    <w:name w:val="List Number"/>
    <w:basedOn w:val="a0"/>
    <w:uiPriority w:val="99"/>
    <w:qFormat/>
    <w:rsid w:val="00424C86"/>
    <w:pPr>
      <w:numPr>
        <w:numId w:val="3"/>
      </w:numPr>
    </w:pPr>
  </w:style>
  <w:style w:type="paragraph" w:styleId="2">
    <w:name w:val="List Number 2"/>
    <w:basedOn w:val="a0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ae">
    <w:name w:val="List Paragraph"/>
    <w:basedOn w:val="a0"/>
    <w:uiPriority w:val="34"/>
    <w:semiHidden/>
    <w:rsid w:val="00133C8A"/>
    <w:pPr>
      <w:contextualSpacing/>
    </w:pPr>
  </w:style>
  <w:style w:type="table" w:customStyle="1" w:styleId="PlainTable4">
    <w:name w:val="Plain Table 4"/>
    <w:basedOn w:val="a2"/>
    <w:uiPriority w:val="44"/>
    <w:rsid w:val="00424C86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Balloon Text"/>
    <w:basedOn w:val="a0"/>
    <w:link w:val="Char5"/>
    <w:uiPriority w:val="99"/>
    <w:semiHidden/>
    <w:unhideWhenUsed/>
    <w:rsid w:val="005807A6"/>
    <w:pPr>
      <w:spacing w:before="0" w:after="0"/>
    </w:pPr>
    <w:rPr>
      <w:rFonts w:ascii="Microsoft YaHei" w:eastAsia="Microsoft YaHei"/>
      <w:sz w:val="18"/>
      <w:szCs w:val="18"/>
    </w:rPr>
  </w:style>
  <w:style w:type="character" w:customStyle="1" w:styleId="Char5">
    <w:name w:val="批注框文本 Char"/>
    <w:basedOn w:val="a1"/>
    <w:link w:val="af"/>
    <w:uiPriority w:val="99"/>
    <w:semiHidden/>
    <w:rsid w:val="005807A6"/>
    <w:rPr>
      <w:rFonts w:ascii="Microsoft YaHei" w:eastAsia="Microsoft YaHei"/>
      <w:kern w:val="2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635\Downloads\tf4460879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D30C17790C547C6B27DBD260E5007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979B0C-9C08-4701-8CCF-986A60273898}"/>
      </w:docPartPr>
      <w:docPartBody>
        <w:p w:rsidR="007D39BA" w:rsidRDefault="004658AE">
          <w:pPr>
            <w:pStyle w:val="1D30C17790C547C6B27DBD260E50072A"/>
          </w:pPr>
          <w:r>
            <w:t>Location:</w:t>
          </w:r>
        </w:p>
      </w:docPartBody>
    </w:docPart>
    <w:docPart>
      <w:docPartPr>
        <w:name w:val="A73C1F627F014AE483DAB2AAC981A7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E9BD25-5728-4F77-8B9A-2AC4AC414460}"/>
      </w:docPartPr>
      <w:docPartBody>
        <w:p w:rsidR="007D39BA" w:rsidRDefault="004658AE">
          <w:pPr>
            <w:pStyle w:val="A73C1F627F014AE483DAB2AAC981A796"/>
          </w:pPr>
          <w:r>
            <w:t>Date:</w:t>
          </w:r>
        </w:p>
      </w:docPartBody>
    </w:docPart>
    <w:docPart>
      <w:docPartPr>
        <w:name w:val="CE3D8C8666444C4BAFD7F1750C41F3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86946E-D5ED-4518-A468-B730791133FB}"/>
      </w:docPartPr>
      <w:docPartBody>
        <w:p w:rsidR="007D39BA" w:rsidRDefault="004658AE">
          <w:pPr>
            <w:pStyle w:val="CE3D8C8666444C4BAFD7F1750C41F341"/>
          </w:pPr>
          <w:r>
            <w:t>Time:</w:t>
          </w:r>
        </w:p>
      </w:docPartBody>
    </w:docPart>
    <w:docPart>
      <w:docPartPr>
        <w:name w:val="5F9BC661CE954BA8ABA5DF8B8FE2FC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1D2F72-DAF1-4BAC-8BBD-F44A6E909029}"/>
      </w:docPartPr>
      <w:docPartBody>
        <w:p w:rsidR="007D39BA" w:rsidRDefault="004658AE">
          <w:pPr>
            <w:pStyle w:val="5F9BC661CE954BA8ABA5DF8B8FE2FCFA"/>
          </w:pPr>
          <w:r>
            <w:t>Facilitator:</w:t>
          </w:r>
        </w:p>
      </w:docPartBody>
    </w:docPart>
    <w:docPart>
      <w:docPartPr>
        <w:name w:val="2B28275C04494C0EB3A233CF71D893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77314B-BBEB-4A7C-9A50-21C3F1006B0E}"/>
      </w:docPartPr>
      <w:docPartBody>
        <w:p w:rsidR="007D39BA" w:rsidRDefault="004658AE">
          <w:pPr>
            <w:pStyle w:val="2B28275C04494C0EB3A233CF71D8935B"/>
          </w:pPr>
          <w:r w:rsidRPr="007E7F36">
            <w:t>Agenda Items</w:t>
          </w:r>
        </w:p>
      </w:docPartBody>
    </w:docPart>
    <w:docPart>
      <w:docPartPr>
        <w:name w:val="29A5DE40C62E426D92E5F31A4A4C8A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ABB2BA2-6EE8-4402-BA0E-D17A92ABFDAE}"/>
      </w:docPartPr>
      <w:docPartBody>
        <w:p w:rsidR="007D39BA" w:rsidRDefault="004658AE">
          <w:pPr>
            <w:pStyle w:val="29A5DE40C62E426D92E5F31A4A4C8A7A"/>
          </w:pPr>
          <w:r>
            <w:t>Action Items</w:t>
          </w:r>
        </w:p>
      </w:docPartBody>
    </w:docPart>
    <w:docPart>
      <w:docPartPr>
        <w:name w:val="804F0D7807404B81AA21D547514CD3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F72CCF-17AA-4C25-BD2D-535E29A2CFD6}"/>
      </w:docPartPr>
      <w:docPartBody>
        <w:p w:rsidR="007D39BA" w:rsidRDefault="004658AE">
          <w:pPr>
            <w:pStyle w:val="804F0D7807404B81AA21D547514CD373"/>
          </w:pPr>
          <w:r>
            <w:t>Owner(s)</w:t>
          </w:r>
        </w:p>
      </w:docPartBody>
    </w:docPart>
    <w:docPart>
      <w:docPartPr>
        <w:name w:val="D885E37D98DF45A696C268A002EFAD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0044D4-DD8D-402D-B301-1B3EE247523D}"/>
      </w:docPartPr>
      <w:docPartBody>
        <w:p w:rsidR="007D39BA" w:rsidRDefault="004658AE">
          <w:pPr>
            <w:pStyle w:val="D885E37D98DF45A696C268A002EFAD7D"/>
          </w:pPr>
          <w:r>
            <w:t>Deadline</w:t>
          </w:r>
        </w:p>
      </w:docPartBody>
    </w:docPart>
    <w:docPart>
      <w:docPartPr>
        <w:name w:val="C7AAE03C151F449BB948827C3D0726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63826A-2A26-46BB-B38D-DB6C868E19EE}"/>
      </w:docPartPr>
      <w:docPartBody>
        <w:p w:rsidR="007D39BA" w:rsidRDefault="004658AE">
          <w:pPr>
            <w:pStyle w:val="C7AAE03C151F449BB948827C3D07264B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TKa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58AE"/>
    <w:rsid w:val="004658AE"/>
    <w:rsid w:val="007D3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9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75B8E99C76493882EF2105C9A3DC13">
    <w:name w:val="9575B8E99C76493882EF2105C9A3DC13"/>
    <w:rsid w:val="007D39BA"/>
    <w:pPr>
      <w:widowControl w:val="0"/>
      <w:jc w:val="both"/>
    </w:pPr>
  </w:style>
  <w:style w:type="paragraph" w:customStyle="1" w:styleId="E660DBF3B2344DF786F6509082E2125D">
    <w:name w:val="E660DBF3B2344DF786F6509082E2125D"/>
    <w:rsid w:val="007D39BA"/>
    <w:pPr>
      <w:widowControl w:val="0"/>
      <w:jc w:val="both"/>
    </w:pPr>
  </w:style>
  <w:style w:type="paragraph" w:customStyle="1" w:styleId="1D30C17790C547C6B27DBD260E50072A">
    <w:name w:val="1D30C17790C547C6B27DBD260E50072A"/>
    <w:rsid w:val="007D39BA"/>
    <w:pPr>
      <w:widowControl w:val="0"/>
      <w:jc w:val="both"/>
    </w:pPr>
  </w:style>
  <w:style w:type="paragraph" w:customStyle="1" w:styleId="BA0CEA72F6D5413F91720E852F60F40F">
    <w:name w:val="BA0CEA72F6D5413F91720E852F60F40F"/>
    <w:rsid w:val="007D39BA"/>
    <w:pPr>
      <w:widowControl w:val="0"/>
      <w:jc w:val="both"/>
    </w:pPr>
  </w:style>
  <w:style w:type="paragraph" w:customStyle="1" w:styleId="A73C1F627F014AE483DAB2AAC981A796">
    <w:name w:val="A73C1F627F014AE483DAB2AAC981A796"/>
    <w:rsid w:val="007D39BA"/>
    <w:pPr>
      <w:widowControl w:val="0"/>
      <w:jc w:val="both"/>
    </w:pPr>
  </w:style>
  <w:style w:type="paragraph" w:customStyle="1" w:styleId="852513D7A2994962BD3F24B18249E1C6">
    <w:name w:val="852513D7A2994962BD3F24B18249E1C6"/>
    <w:rsid w:val="007D39BA"/>
    <w:pPr>
      <w:widowControl w:val="0"/>
      <w:jc w:val="both"/>
    </w:pPr>
  </w:style>
  <w:style w:type="paragraph" w:customStyle="1" w:styleId="CE3D8C8666444C4BAFD7F1750C41F341">
    <w:name w:val="CE3D8C8666444C4BAFD7F1750C41F341"/>
    <w:rsid w:val="007D39BA"/>
    <w:pPr>
      <w:widowControl w:val="0"/>
      <w:jc w:val="both"/>
    </w:pPr>
  </w:style>
  <w:style w:type="paragraph" w:customStyle="1" w:styleId="557BC21A6707428580ACB577C9ADBE61">
    <w:name w:val="557BC21A6707428580ACB577C9ADBE61"/>
    <w:rsid w:val="007D39BA"/>
    <w:pPr>
      <w:widowControl w:val="0"/>
      <w:jc w:val="both"/>
    </w:pPr>
  </w:style>
  <w:style w:type="paragraph" w:customStyle="1" w:styleId="5F9BC661CE954BA8ABA5DF8B8FE2FCFA">
    <w:name w:val="5F9BC661CE954BA8ABA5DF8B8FE2FCFA"/>
    <w:rsid w:val="007D39BA"/>
    <w:pPr>
      <w:widowControl w:val="0"/>
      <w:jc w:val="both"/>
    </w:pPr>
  </w:style>
  <w:style w:type="paragraph" w:customStyle="1" w:styleId="1A4FBB829DB44511889BF2C0291CFDC4">
    <w:name w:val="1A4FBB829DB44511889BF2C0291CFDC4"/>
    <w:rsid w:val="007D39BA"/>
    <w:pPr>
      <w:widowControl w:val="0"/>
      <w:jc w:val="both"/>
    </w:pPr>
  </w:style>
  <w:style w:type="paragraph" w:customStyle="1" w:styleId="2B28275C04494C0EB3A233CF71D8935B">
    <w:name w:val="2B28275C04494C0EB3A233CF71D8935B"/>
    <w:rsid w:val="007D39BA"/>
    <w:pPr>
      <w:widowControl w:val="0"/>
      <w:jc w:val="both"/>
    </w:pPr>
  </w:style>
  <w:style w:type="paragraph" w:customStyle="1" w:styleId="EAAE9CDCA001401DB1F32E7E46706153">
    <w:name w:val="EAAE9CDCA001401DB1F32E7E46706153"/>
    <w:rsid w:val="007D39BA"/>
    <w:pPr>
      <w:widowControl w:val="0"/>
      <w:jc w:val="both"/>
    </w:pPr>
  </w:style>
  <w:style w:type="paragraph" w:customStyle="1" w:styleId="D39B117EE4FC4001B94A5DC0D2234196">
    <w:name w:val="D39B117EE4FC4001B94A5DC0D2234196"/>
    <w:rsid w:val="007D39BA"/>
    <w:pPr>
      <w:widowControl w:val="0"/>
      <w:jc w:val="both"/>
    </w:pPr>
  </w:style>
  <w:style w:type="paragraph" w:customStyle="1" w:styleId="155651A2B1F548888043F52204F6E00B">
    <w:name w:val="155651A2B1F548888043F52204F6E00B"/>
    <w:rsid w:val="007D39BA"/>
    <w:pPr>
      <w:widowControl w:val="0"/>
      <w:jc w:val="both"/>
    </w:pPr>
  </w:style>
  <w:style w:type="paragraph" w:customStyle="1" w:styleId="941903B2D8914DD89B43C13DB56FAFC7">
    <w:name w:val="941903B2D8914DD89B43C13DB56FAFC7"/>
    <w:rsid w:val="007D39BA"/>
    <w:pPr>
      <w:widowControl w:val="0"/>
      <w:jc w:val="both"/>
    </w:pPr>
  </w:style>
  <w:style w:type="paragraph" w:customStyle="1" w:styleId="1D3241EE7E7C404290261B500D7B2B59">
    <w:name w:val="1D3241EE7E7C404290261B500D7B2B59"/>
    <w:rsid w:val="007D39BA"/>
    <w:pPr>
      <w:widowControl w:val="0"/>
      <w:jc w:val="both"/>
    </w:pPr>
  </w:style>
  <w:style w:type="paragraph" w:customStyle="1" w:styleId="A62DDEE72178453596FE8CB93269A3E5">
    <w:name w:val="A62DDEE72178453596FE8CB93269A3E5"/>
    <w:rsid w:val="007D39BA"/>
    <w:pPr>
      <w:widowControl w:val="0"/>
      <w:jc w:val="both"/>
    </w:pPr>
  </w:style>
  <w:style w:type="paragraph" w:customStyle="1" w:styleId="29A5DE40C62E426D92E5F31A4A4C8A7A">
    <w:name w:val="29A5DE40C62E426D92E5F31A4A4C8A7A"/>
    <w:rsid w:val="007D39BA"/>
    <w:pPr>
      <w:widowControl w:val="0"/>
      <w:jc w:val="both"/>
    </w:pPr>
  </w:style>
  <w:style w:type="paragraph" w:customStyle="1" w:styleId="804F0D7807404B81AA21D547514CD373">
    <w:name w:val="804F0D7807404B81AA21D547514CD373"/>
    <w:rsid w:val="007D39BA"/>
    <w:pPr>
      <w:widowControl w:val="0"/>
      <w:jc w:val="both"/>
    </w:pPr>
  </w:style>
  <w:style w:type="paragraph" w:customStyle="1" w:styleId="D885E37D98DF45A696C268A002EFAD7D">
    <w:name w:val="D885E37D98DF45A696C268A002EFAD7D"/>
    <w:rsid w:val="007D39BA"/>
    <w:pPr>
      <w:widowControl w:val="0"/>
      <w:jc w:val="both"/>
    </w:pPr>
  </w:style>
  <w:style w:type="paragraph" w:customStyle="1" w:styleId="C7AAE03C151F449BB948827C3D07264B">
    <w:name w:val="C7AAE03C151F449BB948827C3D07264B"/>
    <w:rsid w:val="007D39BA"/>
    <w:pPr>
      <w:widowControl w:val="0"/>
      <w:jc w:val="both"/>
    </w:pPr>
  </w:style>
  <w:style w:type="paragraph" w:customStyle="1" w:styleId="D4FFC6B3164B4D808EC34F10A01B03BB">
    <w:name w:val="D4FFC6B3164B4D808EC34F10A01B03BB"/>
    <w:rsid w:val="007D39BA"/>
    <w:pPr>
      <w:widowControl w:val="0"/>
      <w:jc w:val="both"/>
    </w:pPr>
  </w:style>
  <w:style w:type="paragraph" w:customStyle="1" w:styleId="6EEF6085DAEF45FE8FA01DB56795E5EF">
    <w:name w:val="6EEF6085DAEF45FE8FA01DB56795E5EF"/>
    <w:rsid w:val="007D39BA"/>
    <w:pPr>
      <w:widowControl w:val="0"/>
      <w:jc w:val="both"/>
    </w:pPr>
  </w:style>
  <w:style w:type="paragraph" w:customStyle="1" w:styleId="E575C16137D04C0FB635F29E37EEE33B">
    <w:name w:val="E575C16137D04C0FB635F29E37EEE33B"/>
    <w:rsid w:val="007D39BA"/>
    <w:pPr>
      <w:widowControl w:val="0"/>
      <w:jc w:val="both"/>
    </w:pPr>
  </w:style>
  <w:style w:type="paragraph" w:customStyle="1" w:styleId="1A337E63936F49DEA9367B17075CF00E">
    <w:name w:val="1A337E63936F49DEA9367B17075CF00E"/>
    <w:rsid w:val="007D39BA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B4301C-8DA0-4884-9625-5053BFCCE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tf44608798.dotx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2020-02-15T03:58:00Z</dcterms:created>
  <dcterms:modified xsi:type="dcterms:W3CDTF">2020-02-15T04:04:00Z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